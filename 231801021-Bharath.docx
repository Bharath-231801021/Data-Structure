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9203" w14:textId="77777777" w:rsidR="00C6205B" w:rsidRDefault="00C6205B" w:rsidP="00C6205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17DA20" wp14:editId="2E17AD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17491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148332583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7083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5567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1452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610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2609651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30974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3784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F6E2" id="Group 4" o:spid="_x0000_s1026" style="position:absolute;margin-left:0;margin-top:0;width:595.5pt;height:842.25pt;z-index:-25165619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">
                  <v:imagedata r:id="rId10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">
                  <v:imagedata r:id="rId11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">
                  <v:imagedata r:id="rId12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">
                  <v:imagedata r:id="rId13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">
                  <v:imagedata r:id="rId14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20E28C6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43F09CC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7167B717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2E7E158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04BCCDB5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5A2C38F9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6D928657" w14:textId="77777777" w:rsidR="00C6205B" w:rsidRDefault="00C6205B" w:rsidP="00C6205B">
      <w:pPr>
        <w:pStyle w:val="BodyText"/>
        <w:spacing w:before="3"/>
        <w:rPr>
          <w:rFonts w:ascii="Times New Roman"/>
          <w:sz w:val="27"/>
        </w:rPr>
      </w:pPr>
    </w:p>
    <w:p w14:paraId="2938A84D" w14:textId="77777777" w:rsidR="00C6205B" w:rsidRDefault="00C6205B" w:rsidP="00C6205B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7D9D4CA3" w14:textId="77777777" w:rsidR="00C6205B" w:rsidRDefault="00C6205B" w:rsidP="00C6205B">
      <w:pPr>
        <w:pStyle w:val="BodyText"/>
        <w:spacing w:before="9"/>
        <w:rPr>
          <w:rFonts w:ascii="Trebuchet MS"/>
          <w:sz w:val="45"/>
        </w:rPr>
      </w:pPr>
    </w:p>
    <w:p w14:paraId="16921209" w14:textId="77777777" w:rsidR="00C6205B" w:rsidRDefault="00C6205B" w:rsidP="00C6205B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7CCAB0D1" w14:textId="77777777" w:rsidR="00C6205B" w:rsidRDefault="00C6205B" w:rsidP="00C6205B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06EE420F" w14:textId="77777777" w:rsidR="00C6205B" w:rsidRDefault="00C6205B" w:rsidP="00C6205B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D68DDF0" w14:textId="77777777" w:rsidR="00C6205B" w:rsidRDefault="00C6205B" w:rsidP="00C6205B">
      <w:pPr>
        <w:sectPr w:rsidR="00C6205B" w:rsidSect="00C6205B">
          <w:footerReference w:type="default" r:id="rId15"/>
          <w:pgSz w:w="11920" w:h="16860"/>
          <w:pgMar w:top="1600" w:right="760" w:bottom="280" w:left="108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172BA3" w14:textId="77777777" w:rsidR="00C6205B" w:rsidRDefault="00C6205B" w:rsidP="00C6205B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02F1D1FA" w14:textId="77777777" w:rsidR="00C6205B" w:rsidRDefault="00C6205B" w:rsidP="00C6205B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2111B6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555A92C" w14:textId="77777777" w:rsidR="00C6205B" w:rsidRDefault="00C6205B" w:rsidP="00C6205B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70A9F0" wp14:editId="46343CD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CA89" w14:textId="77777777" w:rsidR="00C6205B" w:rsidRDefault="00C6205B" w:rsidP="00C6205B">
      <w:pPr>
        <w:pStyle w:val="BodyText"/>
        <w:rPr>
          <w:rFonts w:ascii="Cambria"/>
          <w:b/>
          <w:sz w:val="28"/>
        </w:rPr>
      </w:pPr>
    </w:p>
    <w:p w14:paraId="0731C38A" w14:textId="77777777" w:rsidR="00C6205B" w:rsidRDefault="00C6205B" w:rsidP="00C6205B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1B27297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86EE478" w14:textId="77777777" w:rsidR="00C6205B" w:rsidRDefault="00C6205B" w:rsidP="00C6205B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C6205B" w14:paraId="59B65985" w14:textId="77777777" w:rsidTr="00237261">
        <w:trPr>
          <w:trHeight w:val="1321"/>
        </w:trPr>
        <w:tc>
          <w:tcPr>
            <w:tcW w:w="9208" w:type="dxa"/>
          </w:tcPr>
          <w:p w14:paraId="613F9D71" w14:textId="77777777" w:rsidR="00C6205B" w:rsidRDefault="00C6205B" w:rsidP="00237261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6087EDB0" w14:textId="77777777" w:rsidR="00C6205B" w:rsidRDefault="00C6205B" w:rsidP="00237261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C6205B" w14:paraId="4B52B047" w14:textId="77777777" w:rsidTr="00237261">
        <w:trPr>
          <w:trHeight w:val="707"/>
        </w:trPr>
        <w:tc>
          <w:tcPr>
            <w:tcW w:w="9208" w:type="dxa"/>
          </w:tcPr>
          <w:p w14:paraId="43952253" w14:textId="77777777" w:rsidR="00C6205B" w:rsidRDefault="00C6205B" w:rsidP="00237261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3E4183B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267AB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E2640D1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0F1072" wp14:editId="25F6C76C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803265" cy="2564765"/>
                <wp:effectExtent l="0" t="0" r="26035" b="26035"/>
                <wp:wrapTopAndBottom/>
                <wp:docPr id="29865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978648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741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6D3D8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6420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58"/>
                            <a:ext cx="46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00782" w14:textId="7270EC69" w:rsidR="00C6205B" w:rsidRDefault="00C6205B" w:rsidP="00C6205B">
                              <w:pPr>
                                <w:spacing w:line="35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HARATH    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8680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A1DB" w14:textId="77777777" w:rsidR="00C6205B" w:rsidRDefault="00C6205B" w:rsidP="00C6205B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22797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1450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2DCC" w14:textId="47FC8734" w:rsidR="00C6205B" w:rsidRDefault="00C6205B" w:rsidP="00C6205B">
                              <w:pPr>
                                <w:spacing w:line="381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2318010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21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122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C9A6C" w14:textId="77777777" w:rsidR="00C6205B" w:rsidRDefault="00C6205B" w:rsidP="00C6205B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69"/>
                                  <w:position w:val="1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position w:val="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78"/>
                                  <w:position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8"/>
                                  <w:position w:val="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38"/>
                                  <w:position w:val="1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position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167"/>
                                  <w:position w:val="1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4"/>
                                  <w:position w:val="1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7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26605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F8BED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5487B932" w14:textId="77777777" w:rsidR="00C6205B" w:rsidRDefault="00C6205B" w:rsidP="00C6205B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75D8928B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8875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89"/>
                            <a:ext cx="4678" cy="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E9B91" w14:textId="77777777" w:rsidR="00C6205B" w:rsidRDefault="00C6205B" w:rsidP="00C6205B">
                              <w:pPr>
                                <w:spacing w:line="373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position w:val="10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  <w:p w14:paraId="0972F3A1" w14:textId="77777777" w:rsidR="00C6205B" w:rsidRDefault="00C6205B" w:rsidP="00C6205B">
                              <w:pPr>
                                <w:spacing w:before="304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31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70"/>
                                  <w:position w:val="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3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F1072" id="Group 3" o:spid="_x0000_s1026" style="position:absolute;margin-left:0;margin-top:12.6pt;width:456.95pt;height:201.95pt;z-index:-251655168;mso-position-horizontal:center;mso-position-horizontal-relative:margin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" filled="f" stroked="f">
                  <v:textbox inset="0,0,0,0">
                    <w:txbxContent>
                      <w:p w14:paraId="1E06D3D8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758;width:46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" filled="f" stroked="f">
                  <v:textbox inset="0,0,0,0">
                    <w:txbxContent>
                      <w:p w14:paraId="35C00782" w14:textId="7270EC69" w:rsidR="00C6205B" w:rsidRDefault="00C6205B" w:rsidP="00C6205B">
                        <w:pPr>
                          <w:spacing w:line="35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HARATH    B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" filled="f" stroked="f">
                  <v:textbox inset="0,0,0,0">
                    <w:txbxContent>
                      <w:p w14:paraId="7403A1DB" w14:textId="77777777" w:rsidR="00C6205B" w:rsidRDefault="00C6205B" w:rsidP="00C6205B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505;top:1450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" filled="f" stroked="f">
                  <v:textbox inset="0,0,0,0">
                    <w:txbxContent>
                      <w:p w14:paraId="27A02DCC" w14:textId="47FC8734" w:rsidR="00C6205B" w:rsidRDefault="00C6205B" w:rsidP="00C6205B">
                        <w:pPr>
                          <w:spacing w:line="381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2318010</w:t>
                        </w:r>
                        <w:r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21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" filled="f" stroked="f">
                  <v:textbox inset="0,0,0,0">
                    <w:txbxContent>
                      <w:p w14:paraId="5BEC9A6C" w14:textId="77777777" w:rsidR="00C6205B" w:rsidRDefault="00C6205B" w:rsidP="00C6205B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69"/>
                            <w:position w:val="12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32"/>
                            <w:position w:val="12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78"/>
                            <w:position w:val="12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8"/>
                            <w:position w:val="12"/>
                            <w:sz w:val="24"/>
                          </w:rPr>
                          <w:t>e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4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38"/>
                            <w:position w:val="12"/>
                            <w:sz w:val="24"/>
                          </w:rPr>
                          <w:t>c</w:t>
                        </w:r>
                        <w:r>
                          <w:rPr>
                            <w:rFonts w:ascii="Cambria"/>
                            <w:spacing w:val="-1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2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12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167"/>
                            <w:position w:val="12"/>
                            <w:sz w:val="24"/>
                          </w:rPr>
                          <w:t>D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24"/>
                            <w:position w:val="12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7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" filled="f" stroked="f">
                  <v:textbox inset="0,0,0,0">
                    <w:txbxContent>
                      <w:p w14:paraId="085F8BED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5487B932" w14:textId="77777777" w:rsidR="00C6205B" w:rsidRDefault="00C6205B" w:rsidP="00C6205B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75D8928B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4457;top:2989;width:4678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" filled="f" stroked="f">
                  <v:textbox inset="0,0,0,0">
                    <w:txbxContent>
                      <w:p w14:paraId="560E9B91" w14:textId="77777777" w:rsidR="00C6205B" w:rsidRDefault="00C6205B" w:rsidP="00C6205B">
                        <w:pPr>
                          <w:spacing w:line="373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position w:val="10"/>
                            <w:sz w:val="24"/>
                          </w:rPr>
                          <w:t>II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  <w:p w14:paraId="0972F3A1" w14:textId="77777777" w:rsidR="00C6205B" w:rsidRDefault="00C6205B" w:rsidP="00C6205B">
                        <w:pPr>
                          <w:spacing w:before="304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31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3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70"/>
                            <w:position w:val="14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3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4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3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4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C915B94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34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732BD0" w14:textId="77777777" w:rsidR="00C6205B" w:rsidRDefault="00C6205B" w:rsidP="00C6205B">
      <w:pPr>
        <w:pStyle w:val="BodyText"/>
        <w:spacing w:before="6"/>
        <w:rPr>
          <w:rFonts w:ascii="Cambria"/>
          <w:b/>
          <w:sz w:val="2"/>
        </w:rPr>
      </w:pPr>
    </w:p>
    <w:p w14:paraId="20648589" w14:textId="77777777" w:rsidR="00C6205B" w:rsidRDefault="00C6205B" w:rsidP="00C6205B">
      <w:pPr>
        <w:spacing w:before="89"/>
        <w:ind w:left="2880" w:right="417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4B638A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4C041CB" w14:textId="77777777" w:rsidR="00C6205B" w:rsidRDefault="00C6205B" w:rsidP="00C6205B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C6205B" w14:paraId="55801F6C" w14:textId="77777777" w:rsidTr="00237261">
        <w:trPr>
          <w:trHeight w:val="731"/>
        </w:trPr>
        <w:tc>
          <w:tcPr>
            <w:tcW w:w="2151" w:type="dxa"/>
          </w:tcPr>
          <w:p w14:paraId="1EA8D613" w14:textId="77777777" w:rsidR="00C6205B" w:rsidRDefault="00C6205B" w:rsidP="00237261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4E295BC3" w14:textId="77777777" w:rsidR="00C6205B" w:rsidRDefault="00C6205B" w:rsidP="00237261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23B21EE9" w14:textId="77777777" w:rsidR="00C6205B" w:rsidRDefault="00C6205B" w:rsidP="00237261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35886AC" w14:textId="77777777" w:rsidR="00C6205B" w:rsidRDefault="00C6205B" w:rsidP="00237261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76332689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35A3C80" w14:textId="77777777" w:rsidR="00C6205B" w:rsidRDefault="00C6205B" w:rsidP="00237261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57CFAF2C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C6205B" w14:paraId="06BA2F12" w14:textId="77777777" w:rsidTr="00237261">
        <w:trPr>
          <w:trHeight w:val="486"/>
        </w:trPr>
        <w:tc>
          <w:tcPr>
            <w:tcW w:w="2151" w:type="dxa"/>
          </w:tcPr>
          <w:p w14:paraId="2F42566A" w14:textId="77777777" w:rsidR="00C6205B" w:rsidRDefault="00C6205B" w:rsidP="00237261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1EF9F4BB" w14:textId="77777777" w:rsidR="00C6205B" w:rsidRDefault="00C6205B" w:rsidP="00237261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762E63B3" w14:textId="77777777" w:rsidR="00C6205B" w:rsidRDefault="00C6205B" w:rsidP="00237261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6CB3CBF3" w14:textId="77777777" w:rsidR="00C6205B" w:rsidRDefault="00C6205B" w:rsidP="00237261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48A42848" w14:textId="77777777" w:rsidR="00C6205B" w:rsidRDefault="00C6205B" w:rsidP="00237261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5CAA2780" w14:textId="77777777" w:rsidR="00C6205B" w:rsidRDefault="00C6205B" w:rsidP="00237261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2FAC89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929836B" w14:textId="77777777" w:rsidR="00C6205B" w:rsidRDefault="00C6205B" w:rsidP="00C6205B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C6205B" w14:paraId="4D9045B1" w14:textId="77777777" w:rsidTr="00237261">
        <w:trPr>
          <w:trHeight w:val="481"/>
        </w:trPr>
        <w:tc>
          <w:tcPr>
            <w:tcW w:w="9344" w:type="dxa"/>
            <w:gridSpan w:val="2"/>
          </w:tcPr>
          <w:p w14:paraId="18A358BF" w14:textId="77777777" w:rsidR="00C6205B" w:rsidRDefault="00C6205B" w:rsidP="00237261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C6205B" w14:paraId="4110BBED" w14:textId="77777777" w:rsidTr="00237261">
        <w:trPr>
          <w:trHeight w:val="457"/>
        </w:trPr>
        <w:tc>
          <w:tcPr>
            <w:tcW w:w="1138" w:type="dxa"/>
          </w:tcPr>
          <w:p w14:paraId="32CE7AE2" w14:textId="77777777" w:rsidR="00C6205B" w:rsidRDefault="00C6205B" w:rsidP="00237261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64CF2F0" w14:textId="77777777" w:rsidR="00C6205B" w:rsidRDefault="00C6205B" w:rsidP="00237261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C6205B" w14:paraId="4FF71D2B" w14:textId="77777777" w:rsidTr="00237261">
        <w:trPr>
          <w:trHeight w:val="537"/>
        </w:trPr>
        <w:tc>
          <w:tcPr>
            <w:tcW w:w="1138" w:type="dxa"/>
          </w:tcPr>
          <w:p w14:paraId="3A064BAA" w14:textId="77777777" w:rsidR="00C6205B" w:rsidRDefault="00C6205B" w:rsidP="00237261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1E91870F" w14:textId="77777777" w:rsidR="00C6205B" w:rsidRDefault="00C6205B" w:rsidP="00237261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2206FDC9" w14:textId="77777777" w:rsidTr="00237261">
        <w:trPr>
          <w:trHeight w:val="536"/>
        </w:trPr>
        <w:tc>
          <w:tcPr>
            <w:tcW w:w="1138" w:type="dxa"/>
          </w:tcPr>
          <w:p w14:paraId="5626E8D7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2DBF615D" w14:textId="77777777" w:rsidR="00C6205B" w:rsidRDefault="00C6205B" w:rsidP="00237261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6E3064CC" w14:textId="77777777" w:rsidTr="00237261">
        <w:trPr>
          <w:trHeight w:val="714"/>
        </w:trPr>
        <w:tc>
          <w:tcPr>
            <w:tcW w:w="1138" w:type="dxa"/>
          </w:tcPr>
          <w:p w14:paraId="0142C910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7A281166" w14:textId="77777777" w:rsidR="00C6205B" w:rsidRDefault="00C6205B" w:rsidP="00237261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C6205B" w14:paraId="3FD2AEAE" w14:textId="77777777" w:rsidTr="00237261">
        <w:trPr>
          <w:trHeight w:val="534"/>
        </w:trPr>
        <w:tc>
          <w:tcPr>
            <w:tcW w:w="1138" w:type="dxa"/>
          </w:tcPr>
          <w:p w14:paraId="5197DD52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4A126C54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C6205B" w14:paraId="653067A9" w14:textId="77777777" w:rsidTr="00237261">
        <w:trPr>
          <w:trHeight w:val="536"/>
        </w:trPr>
        <w:tc>
          <w:tcPr>
            <w:tcW w:w="1138" w:type="dxa"/>
          </w:tcPr>
          <w:p w14:paraId="10840CB9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34E8E1E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C6205B" w14:paraId="0A3A11ED" w14:textId="77777777" w:rsidTr="00237261">
        <w:trPr>
          <w:trHeight w:val="714"/>
        </w:trPr>
        <w:tc>
          <w:tcPr>
            <w:tcW w:w="1138" w:type="dxa"/>
          </w:tcPr>
          <w:p w14:paraId="0D05B66F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2F34735A" w14:textId="77777777" w:rsidR="00C6205B" w:rsidRDefault="00C6205B" w:rsidP="00237261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C6205B" w14:paraId="351947FF" w14:textId="77777777" w:rsidTr="00237261">
        <w:trPr>
          <w:trHeight w:val="536"/>
        </w:trPr>
        <w:tc>
          <w:tcPr>
            <w:tcW w:w="1138" w:type="dxa"/>
          </w:tcPr>
          <w:p w14:paraId="70CE567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36D8C563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C6205B" w14:paraId="68B48316" w14:textId="77777777" w:rsidTr="00237261">
        <w:trPr>
          <w:trHeight w:val="534"/>
        </w:trPr>
        <w:tc>
          <w:tcPr>
            <w:tcW w:w="1138" w:type="dxa"/>
          </w:tcPr>
          <w:p w14:paraId="25EBE418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659A3A1E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5ABFCB57" w14:textId="77777777" w:rsidTr="00237261">
        <w:trPr>
          <w:trHeight w:val="536"/>
        </w:trPr>
        <w:tc>
          <w:tcPr>
            <w:tcW w:w="1138" w:type="dxa"/>
          </w:tcPr>
          <w:p w14:paraId="7015DC4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11B152BD" w14:textId="77777777" w:rsidR="00C6205B" w:rsidRDefault="00C6205B" w:rsidP="00237261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C6205B" w14:paraId="544C974E" w14:textId="77777777" w:rsidTr="00237261">
        <w:trPr>
          <w:trHeight w:val="536"/>
        </w:trPr>
        <w:tc>
          <w:tcPr>
            <w:tcW w:w="1138" w:type="dxa"/>
          </w:tcPr>
          <w:p w14:paraId="0AE8A8AB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1A9B565B" w14:textId="77777777" w:rsidR="00C6205B" w:rsidRDefault="00C6205B" w:rsidP="00237261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22A9C1C8" w14:textId="77777777" w:rsidTr="00237261">
        <w:trPr>
          <w:trHeight w:val="531"/>
        </w:trPr>
        <w:tc>
          <w:tcPr>
            <w:tcW w:w="1138" w:type="dxa"/>
          </w:tcPr>
          <w:p w14:paraId="195578A9" w14:textId="77777777" w:rsidR="00C6205B" w:rsidRDefault="00C6205B" w:rsidP="00237261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F029F64" w14:textId="77777777" w:rsidR="00C6205B" w:rsidRDefault="00C6205B" w:rsidP="00237261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C6205B" w14:paraId="2F70093B" w14:textId="77777777" w:rsidTr="00237261">
        <w:trPr>
          <w:trHeight w:val="537"/>
        </w:trPr>
        <w:tc>
          <w:tcPr>
            <w:tcW w:w="1138" w:type="dxa"/>
          </w:tcPr>
          <w:p w14:paraId="657BD245" w14:textId="77777777" w:rsidR="00C6205B" w:rsidRDefault="00C6205B" w:rsidP="00237261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5A3E9F3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C6205B" w14:paraId="10820425" w14:textId="77777777" w:rsidTr="00237261">
        <w:trPr>
          <w:trHeight w:val="536"/>
        </w:trPr>
        <w:tc>
          <w:tcPr>
            <w:tcW w:w="1138" w:type="dxa"/>
          </w:tcPr>
          <w:p w14:paraId="781EF200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5636D479" w14:textId="77777777" w:rsidR="00C6205B" w:rsidRDefault="00C6205B" w:rsidP="00237261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C6205B" w14:paraId="5CFCC658" w14:textId="77777777" w:rsidTr="00237261">
        <w:trPr>
          <w:trHeight w:val="534"/>
        </w:trPr>
        <w:tc>
          <w:tcPr>
            <w:tcW w:w="1138" w:type="dxa"/>
          </w:tcPr>
          <w:p w14:paraId="66E5BF47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16E7FDB5" w14:textId="77777777" w:rsidR="00C6205B" w:rsidRDefault="00C6205B" w:rsidP="00237261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C6205B" w14:paraId="400A4C20" w14:textId="77777777" w:rsidTr="00237261">
        <w:trPr>
          <w:trHeight w:val="536"/>
        </w:trPr>
        <w:tc>
          <w:tcPr>
            <w:tcW w:w="1138" w:type="dxa"/>
          </w:tcPr>
          <w:p w14:paraId="685203A5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D62BD70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C6205B" w14:paraId="5009AEDC" w14:textId="77777777" w:rsidTr="00237261">
        <w:trPr>
          <w:trHeight w:val="534"/>
        </w:trPr>
        <w:tc>
          <w:tcPr>
            <w:tcW w:w="1138" w:type="dxa"/>
          </w:tcPr>
          <w:p w14:paraId="66174AAE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2698D3FF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C6205B" w14:paraId="73FB19A9" w14:textId="77777777" w:rsidTr="00237261">
        <w:trPr>
          <w:trHeight w:val="716"/>
        </w:trPr>
        <w:tc>
          <w:tcPr>
            <w:tcW w:w="1138" w:type="dxa"/>
          </w:tcPr>
          <w:p w14:paraId="1E8603DE" w14:textId="77777777" w:rsidR="00C6205B" w:rsidRDefault="00C6205B" w:rsidP="00237261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164F1C3D" w14:textId="77777777" w:rsidR="00C6205B" w:rsidRDefault="00C6205B" w:rsidP="00237261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3146FDE" w14:textId="77777777" w:rsidR="00C6205B" w:rsidRDefault="00C6205B" w:rsidP="00C6205B">
      <w:pPr>
        <w:pStyle w:val="BodyText"/>
        <w:spacing w:line="20" w:lineRule="exact"/>
        <w:rPr>
          <w:rFonts w:ascii="Cambria"/>
          <w:sz w:val="2"/>
        </w:rPr>
        <w:sectPr w:rsidR="00C6205B" w:rsidSect="00C6205B"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145AB6" w14:textId="77777777" w:rsidR="00C6205B" w:rsidRDefault="00C6205B" w:rsidP="00C6205B">
      <w:pPr>
        <w:spacing w:before="171"/>
        <w:ind w:left="2880" w:right="4649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21E8C16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9504942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C6205B" w14:paraId="1FCAC87D" w14:textId="77777777" w:rsidTr="00237261">
        <w:trPr>
          <w:trHeight w:val="637"/>
        </w:trPr>
        <w:tc>
          <w:tcPr>
            <w:tcW w:w="1128" w:type="dxa"/>
          </w:tcPr>
          <w:p w14:paraId="181755B3" w14:textId="77777777" w:rsidR="00C6205B" w:rsidRDefault="00C6205B" w:rsidP="0023726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23F7D15" w14:textId="77777777" w:rsidR="00C6205B" w:rsidRDefault="00C6205B" w:rsidP="00237261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68AE6C4A" w14:textId="77777777" w:rsidR="00C6205B" w:rsidRDefault="00C6205B" w:rsidP="00237261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067D2EAC" w14:textId="77777777" w:rsidR="00C6205B" w:rsidRDefault="00C6205B" w:rsidP="00237261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0B744385" w14:textId="77777777" w:rsidR="00C6205B" w:rsidRDefault="00C6205B" w:rsidP="00237261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064F004A" w14:textId="77777777" w:rsidR="00C6205B" w:rsidRDefault="00C6205B" w:rsidP="00237261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C6205B" w14:paraId="0EC9AB96" w14:textId="77777777" w:rsidTr="00237261">
        <w:trPr>
          <w:trHeight w:val="568"/>
        </w:trPr>
        <w:tc>
          <w:tcPr>
            <w:tcW w:w="1128" w:type="dxa"/>
          </w:tcPr>
          <w:p w14:paraId="417A2054" w14:textId="77777777" w:rsidR="00C6205B" w:rsidRDefault="00C6205B" w:rsidP="00237261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053703D8" w14:textId="77777777" w:rsidR="00C6205B" w:rsidRDefault="00C6205B" w:rsidP="00237261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2A9B3A54" w14:textId="77777777" w:rsidR="00C6205B" w:rsidRDefault="00C6205B" w:rsidP="00237261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20197F96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D405385" w14:textId="77777777" w:rsidR="00C6205B" w:rsidRDefault="00C6205B" w:rsidP="00237261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77D0C75E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7D47E1" w14:textId="77777777" w:rsidR="00C6205B" w:rsidRDefault="00C6205B" w:rsidP="00237261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243B376A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82AE90C" w14:textId="77777777" w:rsidTr="00237261">
        <w:trPr>
          <w:trHeight w:val="566"/>
        </w:trPr>
        <w:tc>
          <w:tcPr>
            <w:tcW w:w="1128" w:type="dxa"/>
          </w:tcPr>
          <w:p w14:paraId="69C8574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45CA45E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BE928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AC3B86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0187063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07276E" w14:textId="77777777" w:rsidR="00C6205B" w:rsidRDefault="00C6205B" w:rsidP="00237261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180759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B030CE3" w14:textId="77777777" w:rsidTr="00237261">
        <w:trPr>
          <w:trHeight w:val="568"/>
        </w:trPr>
        <w:tc>
          <w:tcPr>
            <w:tcW w:w="1128" w:type="dxa"/>
          </w:tcPr>
          <w:p w14:paraId="713B3761" w14:textId="77777777" w:rsidR="00C6205B" w:rsidRDefault="00C6205B" w:rsidP="00237261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07C86769" w14:textId="77777777" w:rsidR="00C6205B" w:rsidRDefault="00C6205B" w:rsidP="00237261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2E33D6E0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5C71DE7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12D2E82F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220E91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7595B30E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7FE0555" w14:textId="77777777" w:rsidTr="00237261">
        <w:trPr>
          <w:trHeight w:val="566"/>
        </w:trPr>
        <w:tc>
          <w:tcPr>
            <w:tcW w:w="1128" w:type="dxa"/>
          </w:tcPr>
          <w:p w14:paraId="0F120A0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4218674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3D3F8888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9658C8B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7CD80BE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1D0E779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464CB66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19E8A91" w14:textId="77777777" w:rsidTr="00237261">
        <w:trPr>
          <w:trHeight w:val="565"/>
        </w:trPr>
        <w:tc>
          <w:tcPr>
            <w:tcW w:w="1128" w:type="dxa"/>
          </w:tcPr>
          <w:p w14:paraId="371F40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450132E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5A0A534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92AC88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595CB4AB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48BF01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178698BF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04BFA3A" w14:textId="77777777" w:rsidTr="00237261">
        <w:trPr>
          <w:trHeight w:val="568"/>
        </w:trPr>
        <w:tc>
          <w:tcPr>
            <w:tcW w:w="1128" w:type="dxa"/>
          </w:tcPr>
          <w:p w14:paraId="5A369279" w14:textId="77777777" w:rsidR="00C6205B" w:rsidRDefault="00C6205B" w:rsidP="00237261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7A9E15D4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1DB8591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43F3AA6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8B9C3FA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9A02736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300D10D8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0D62C6D" w14:textId="77777777" w:rsidTr="00237261">
        <w:trPr>
          <w:trHeight w:val="621"/>
        </w:trPr>
        <w:tc>
          <w:tcPr>
            <w:tcW w:w="1128" w:type="dxa"/>
          </w:tcPr>
          <w:p w14:paraId="7DCB28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75E4A274" w14:textId="77777777" w:rsidR="00C6205B" w:rsidRDefault="00C6205B" w:rsidP="00237261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5F39457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32B7DF0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68B3C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69CCBF2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0848EDC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4EB606D5" w14:textId="77777777" w:rsidTr="00237261">
        <w:trPr>
          <w:trHeight w:val="565"/>
        </w:trPr>
        <w:tc>
          <w:tcPr>
            <w:tcW w:w="1128" w:type="dxa"/>
          </w:tcPr>
          <w:p w14:paraId="63734296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57CE7166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E1280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C96371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4DF8CA28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C702DC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69935E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5C8FFC6" w14:textId="77777777" w:rsidTr="00237261">
        <w:trPr>
          <w:trHeight w:val="568"/>
        </w:trPr>
        <w:tc>
          <w:tcPr>
            <w:tcW w:w="1128" w:type="dxa"/>
          </w:tcPr>
          <w:p w14:paraId="3830F564" w14:textId="77777777" w:rsidR="00C6205B" w:rsidRDefault="00C6205B" w:rsidP="00237261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4942D944" w14:textId="77777777" w:rsidR="00C6205B" w:rsidRDefault="00C6205B" w:rsidP="00237261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495DAA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3F2D193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355ECD1E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0EFD423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5BAA0D3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CB9D88D" w14:textId="77777777" w:rsidTr="00237261">
        <w:trPr>
          <w:trHeight w:val="566"/>
        </w:trPr>
        <w:tc>
          <w:tcPr>
            <w:tcW w:w="1128" w:type="dxa"/>
          </w:tcPr>
          <w:p w14:paraId="2B0902C8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13BC80CF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41A649FC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37118A6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44CB5273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726DDD1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3918852D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2F85C06" w14:textId="77777777" w:rsidTr="00237261">
        <w:trPr>
          <w:trHeight w:val="566"/>
        </w:trPr>
        <w:tc>
          <w:tcPr>
            <w:tcW w:w="1128" w:type="dxa"/>
          </w:tcPr>
          <w:p w14:paraId="00B584D3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4EB53FD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1A5EBC8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F73466F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4461DD6D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97874E9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1D2A187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7F80FBD" w14:textId="77777777" w:rsidTr="00237261">
        <w:trPr>
          <w:trHeight w:val="568"/>
        </w:trPr>
        <w:tc>
          <w:tcPr>
            <w:tcW w:w="1128" w:type="dxa"/>
          </w:tcPr>
          <w:p w14:paraId="3CEF3C21" w14:textId="77777777" w:rsidR="00C6205B" w:rsidRDefault="00C6205B" w:rsidP="00237261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0E291D5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4F017C08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7002F14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D1AC285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6A54141" w14:textId="77777777" w:rsidR="00C6205B" w:rsidRDefault="00C6205B" w:rsidP="00237261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3CC54BC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59B3565" w14:textId="77777777" w:rsidTr="00237261">
        <w:trPr>
          <w:trHeight w:val="566"/>
        </w:trPr>
        <w:tc>
          <w:tcPr>
            <w:tcW w:w="1128" w:type="dxa"/>
          </w:tcPr>
          <w:p w14:paraId="0280C3B2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20E024DC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51F2D14F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B5495D1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27047621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134858F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06F4BA4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34231398" w14:textId="77777777" w:rsidTr="00237261">
        <w:trPr>
          <w:trHeight w:val="568"/>
        </w:trPr>
        <w:tc>
          <w:tcPr>
            <w:tcW w:w="1128" w:type="dxa"/>
          </w:tcPr>
          <w:p w14:paraId="5E5C4A57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159CE61E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3F34BFB3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5AB15B5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6F6CBF3B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9F12BA7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74246AD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AE2ADCA" w14:textId="77777777" w:rsidTr="00237261">
        <w:trPr>
          <w:trHeight w:val="565"/>
        </w:trPr>
        <w:tc>
          <w:tcPr>
            <w:tcW w:w="1128" w:type="dxa"/>
          </w:tcPr>
          <w:p w14:paraId="40B37A45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06690EB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39D257C5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57DF695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C69A00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B2DD81B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08C8654B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1C41738" w14:textId="77777777" w:rsidTr="00237261">
        <w:trPr>
          <w:trHeight w:val="569"/>
        </w:trPr>
        <w:tc>
          <w:tcPr>
            <w:tcW w:w="1128" w:type="dxa"/>
          </w:tcPr>
          <w:p w14:paraId="3531D30F" w14:textId="77777777" w:rsidR="00C6205B" w:rsidRDefault="00C6205B" w:rsidP="00237261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537AB486" w14:textId="77777777" w:rsidR="00C6205B" w:rsidRDefault="00C6205B" w:rsidP="00237261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6C5CD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9333824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4CFD9D36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884FC2E" w14:textId="77777777" w:rsidR="00C6205B" w:rsidRDefault="00C6205B" w:rsidP="00237261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60CB493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BBC8D" w14:textId="77777777" w:rsidR="00C6205B" w:rsidRDefault="00C6205B" w:rsidP="00C6205B">
      <w:pPr>
        <w:pStyle w:val="BodyText"/>
        <w:spacing w:before="5"/>
        <w:rPr>
          <w:rFonts w:ascii="Cambria"/>
          <w:b/>
          <w:sz w:val="26"/>
        </w:rPr>
      </w:pPr>
    </w:p>
    <w:p w14:paraId="5F3D34C7" w14:textId="77777777" w:rsidR="00C6205B" w:rsidRDefault="00C6205B" w:rsidP="00C6205B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4A1EA20A" w14:textId="77777777" w:rsidR="00C6205B" w:rsidRDefault="00C6205B" w:rsidP="00C6205B">
      <w:pPr>
        <w:spacing w:line="278" w:lineRule="auto"/>
        <w:rPr>
          <w:rFonts w:ascii="Cambria"/>
          <w:sz w:val="28"/>
        </w:rPr>
        <w:sectPr w:rsidR="00C6205B" w:rsidSect="00C6205B">
          <w:headerReference w:type="default" r:id="rId17"/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143B3B1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F57AD70" w14:textId="77777777" w:rsidR="00C6205B" w:rsidRDefault="00C6205B" w:rsidP="00C6205B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FF4207C" w14:textId="77777777" w:rsidTr="00237261">
        <w:trPr>
          <w:trHeight w:val="347"/>
        </w:trPr>
        <w:tc>
          <w:tcPr>
            <w:tcW w:w="1704" w:type="dxa"/>
          </w:tcPr>
          <w:p w14:paraId="21A57CBA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4AEB9A5" w14:textId="77777777" w:rsidR="00C6205B" w:rsidRDefault="00C6205B" w:rsidP="00237261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1E14D31F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738EEED0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D6CA37D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5BC8CB0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2286FE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64A18CDF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4A6359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1763590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595BDDC0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3456F80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0775DFE4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501ADBE9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1734852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2EAA40F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548C038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1A700ED0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57F500F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D325DB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0431857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6909A508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20D2589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3D65B563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1EC6EC9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662C3F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606099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60AA0126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74FB0A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DC399AC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33EB569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6665C96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9EC597E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B323840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A4C44B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B514F" w14:textId="77777777" w:rsidR="00C6205B" w:rsidRDefault="00C6205B" w:rsidP="00C6205B">
      <w:pPr>
        <w:pStyle w:val="BodyText"/>
        <w:rPr>
          <w:sz w:val="20"/>
        </w:rPr>
      </w:pPr>
    </w:p>
    <w:p w14:paraId="293AF1EF" w14:textId="77777777" w:rsidR="00C6205B" w:rsidRDefault="00C6205B" w:rsidP="00C6205B">
      <w:pPr>
        <w:pStyle w:val="BodyText"/>
        <w:rPr>
          <w:sz w:val="24"/>
        </w:rPr>
      </w:pPr>
    </w:p>
    <w:p w14:paraId="5560141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1EEE3DC" w14:textId="77777777" w:rsidR="00C6205B" w:rsidRDefault="00C6205B" w:rsidP="00C6205B">
      <w:pPr>
        <w:pStyle w:val="BodyText"/>
        <w:rPr>
          <w:rFonts w:ascii="Cambria"/>
          <w:b/>
        </w:rPr>
      </w:pPr>
    </w:p>
    <w:p w14:paraId="24A8494A" w14:textId="77777777" w:rsidR="00C6205B" w:rsidRDefault="00C6205B" w:rsidP="00C6205B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6710519B" w14:textId="77777777" w:rsidR="00C6205B" w:rsidRDefault="00C6205B" w:rsidP="00C6205B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78178A36" w14:textId="77777777" w:rsidR="00C6205B" w:rsidRDefault="00C6205B" w:rsidP="00C6205B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3A1E30D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440E8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54EF39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78873E42" w14:textId="77777777" w:rsidR="00C6205B" w:rsidRDefault="00C6205B" w:rsidP="00C6205B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776C5D10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133B2F0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877E33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9014AE3" w14:textId="77777777" w:rsidR="00C6205B" w:rsidRDefault="00C6205B" w:rsidP="00C6205B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51A2B091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5C9D2A" w14:textId="77777777" w:rsidR="00C6205B" w:rsidRDefault="00C6205B" w:rsidP="00C6205B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106431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848228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26204E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56262DE" w14:textId="77777777" w:rsidR="00C6205B" w:rsidRDefault="00C6205B" w:rsidP="00C6205B">
      <w:pPr>
        <w:pStyle w:val="BodyText"/>
        <w:spacing w:before="9"/>
        <w:rPr>
          <w:rFonts w:ascii="Courier New"/>
          <w:b/>
          <w:sz w:val="20"/>
        </w:rPr>
      </w:pPr>
    </w:p>
    <w:p w14:paraId="7A778F6C" w14:textId="77777777" w:rsidR="00C6205B" w:rsidRDefault="00C6205B" w:rsidP="00C6205B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7C62BF4" w14:textId="77777777" w:rsidR="00C6205B" w:rsidRDefault="00C6205B" w:rsidP="00C6205B">
      <w:pPr>
        <w:pStyle w:val="BodyText"/>
        <w:spacing w:before="8"/>
        <w:rPr>
          <w:rFonts w:ascii="Courier New"/>
          <w:b/>
          <w:sz w:val="20"/>
        </w:rPr>
      </w:pPr>
    </w:p>
    <w:p w14:paraId="6891041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568EA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AC055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54F467" w14:textId="77777777" w:rsidR="00C6205B" w:rsidRDefault="00C6205B" w:rsidP="00C6205B">
      <w:pPr>
        <w:pStyle w:val="BodyText"/>
        <w:spacing w:before="10"/>
        <w:rPr>
          <w:rFonts w:ascii="Courier New"/>
          <w:b/>
          <w:sz w:val="20"/>
        </w:rPr>
      </w:pPr>
    </w:p>
    <w:p w14:paraId="7130F68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7E6F3E9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CC1DA4A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03E006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7394FD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212785C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444E5CA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2302177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6B80BD1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E282D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0C2D64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A2A5DB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C16A0C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0E1DA3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93B070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22E471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DCB002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1D59064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53C66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EF8F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5EF86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</w:t>
      </w:r>
    </w:p>
    <w:p w14:paraId="026D830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479E8C" w14:textId="77777777" w:rsidR="00C6205B" w:rsidRDefault="00C6205B" w:rsidP="00C6205B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5C9A2AE4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16C48FE" w14:textId="77777777" w:rsidR="00C6205B" w:rsidRDefault="00C6205B" w:rsidP="00C6205B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238FBC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F201ABE" w14:textId="77777777" w:rsidR="00C6205B" w:rsidRDefault="00C6205B" w:rsidP="00C6205B">
      <w:pPr>
        <w:ind w:left="468" w:right="392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3DAEEB3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82E1D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0A1DEF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9718DC6" w14:textId="77777777" w:rsidR="00C6205B" w:rsidRDefault="00C6205B" w:rsidP="00C6205B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();</w:t>
      </w:r>
    </w:p>
    <w:p w14:paraId="5458BEF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6BA3FCD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28043A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5336CE0E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BD6A2" w14:textId="77777777" w:rsidR="00C6205B" w:rsidRDefault="00C6205B" w:rsidP="00C6205B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27B6061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14FA07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8C8853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AB119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0CF2893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=(struct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46544AE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ACA1593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25AA6ED6" w14:textId="77777777" w:rsidR="00C6205B" w:rsidRDefault="00C6205B" w:rsidP="00C6205B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166AD7B2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1BE173E0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27124C" w14:textId="77777777" w:rsidR="00C6205B" w:rsidRDefault="00C6205B" w:rsidP="00C6205B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7CF5B0B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A5FA2" w14:textId="77777777" w:rsidR="00C6205B" w:rsidRDefault="00C6205B" w:rsidP="00C6205B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6F83B85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44EB5B" w14:textId="77777777" w:rsidR="00C6205B" w:rsidRDefault="00C6205B" w:rsidP="00C6205B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E05C99E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1477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F4415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1EBC59F" w14:textId="77777777" w:rsidR="00C6205B" w:rsidRDefault="00C6205B" w:rsidP="00C6205B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1D091970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21ABC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03C73C0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56600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AF24E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B276E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B93E48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77973CE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0074CB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1705B0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541F86C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E413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EC4BF5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EE6FE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724813A9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227285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34270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1768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585DE10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48DBEC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DCA2D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7602E6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E12205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2AE31CA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5CE9F1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2BAE5B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70B709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EAA21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0598C1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46606DF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66FF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16621E5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D32C15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2F307A0E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7353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25064E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13CC6E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3A7F1A6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CEE5AB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F1A665C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2D5AF6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B64C3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E97DA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9B34D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7746F32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7EBBB5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980040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2661C5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6E81A06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DF26C9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583D0EC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r>
        <w:rPr>
          <w:rFonts w:ascii="Courier New"/>
          <w:b/>
          <w:sz w:val="21"/>
        </w:rPr>
        <w:t>data,temp</w:t>
      </w:r>
      <w:proofErr w:type="spellEnd"/>
      <w:r>
        <w:rPr>
          <w:rFonts w:ascii="Courier New"/>
          <w:b/>
          <w:sz w:val="21"/>
        </w:rPr>
        <w:t>);</w:t>
      </w:r>
    </w:p>
    <w:p w14:paraId="396E045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A8B7E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A4B56B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CD0BE28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1C012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1064784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661599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793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6BFBEC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()</w:t>
      </w:r>
    </w:p>
    <w:p w14:paraId="250592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DCE3F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722338E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49CCA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463D166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0926C2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C4BE71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EE204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7859D8A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9D95E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3DA51" w14:textId="77777777" w:rsidR="00C6205B" w:rsidRDefault="00C6205B" w:rsidP="00C6205B">
      <w:pPr>
        <w:pStyle w:val="BodyText"/>
        <w:rPr>
          <w:rFonts w:ascii="Courier New"/>
          <w:b/>
          <w:sz w:val="21"/>
        </w:rPr>
      </w:pPr>
    </w:p>
    <w:p w14:paraId="7BAB199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</w:t>
      </w:r>
    </w:p>
    <w:p w14:paraId="6E025A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B6052EF" w14:textId="77777777" w:rsidR="00C6205B" w:rsidRDefault="00C6205B" w:rsidP="00C6205B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95A9D4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5450696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E8B8F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</w:t>
      </w:r>
    </w:p>
    <w:p w14:paraId="1A0C8AB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E323DAF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18754D0D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19A38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5DA3F1B2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7C309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8605B5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39D97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2FD8B38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6C60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3D0C78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83AA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53131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56AA92" w14:textId="77777777" w:rsidR="00C6205B" w:rsidRDefault="00C6205B" w:rsidP="00C6205B">
      <w:pPr>
        <w:pStyle w:val="BodyText"/>
        <w:spacing w:before="11"/>
        <w:rPr>
          <w:rFonts w:ascii="Courier New"/>
          <w:b/>
          <w:sz w:val="20"/>
        </w:rPr>
      </w:pPr>
    </w:p>
    <w:p w14:paraId="56DA74B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BC43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7276A07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BF64DE5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4317163E" w14:textId="77777777" w:rsidR="00C6205B" w:rsidRDefault="00C6205B" w:rsidP="00C6205B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BD305F" w14:textId="77777777" w:rsidR="00C6205B" w:rsidRDefault="00C6205B" w:rsidP="00C6205B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t",t</w:t>
      </w:r>
      <w:proofErr w:type="spell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FF5A34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D858A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71D25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742E19B3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9CD07B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5F6BA4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2554129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55A604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172B944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DE51D05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973ADB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19B9CF15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84A2536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1F822E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318E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832840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00E25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3DF88BA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3129AB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C5A9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690D499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CC405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5FCCABA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9E14CE1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ch,a,pos</w:t>
      </w:r>
      <w:proofErr w:type="spellEnd"/>
      <w:r>
        <w:rPr>
          <w:rFonts w:ascii="Courier New"/>
          <w:b/>
          <w:sz w:val="21"/>
        </w:rPr>
        <w:t>;</w:t>
      </w:r>
    </w:p>
    <w:p w14:paraId="634F2436" w14:textId="77777777" w:rsidR="00C6205B" w:rsidRDefault="00C6205B" w:rsidP="00C6205B">
      <w:pPr>
        <w:ind w:left="468" w:right="64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6E2D089A" w14:textId="77777777" w:rsidR="00C6205B" w:rsidRDefault="00C6205B" w:rsidP="00C6205B">
      <w:pPr>
        <w:ind w:left="468" w:right="303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50AFE5BE" w14:textId="77777777" w:rsidR="00C6205B" w:rsidRDefault="00C6205B" w:rsidP="00C6205B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070D9626" w14:textId="77777777" w:rsidR="00C6205B" w:rsidRDefault="00C6205B" w:rsidP="00C6205B">
      <w:pPr>
        <w:ind w:left="468" w:right="366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F45E767" w14:textId="77777777" w:rsidR="00C6205B" w:rsidRDefault="00C6205B" w:rsidP="00C6205B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27CB2BB8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3858E864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5D827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106319C7" w14:textId="77777777" w:rsidR="00C6205B" w:rsidRDefault="00C6205B" w:rsidP="00C6205B">
      <w:pPr>
        <w:ind w:left="468" w:right="140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44E09E84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82E02C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182D3116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18C0D3AA" w14:textId="77777777" w:rsidR="00C6205B" w:rsidRDefault="00C6205B" w:rsidP="00C6205B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884DC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5C196498" w14:textId="77777777" w:rsidR="00C6205B" w:rsidRDefault="00C6205B" w:rsidP="00C6205B">
      <w:pPr>
        <w:ind w:left="468" w:right="51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55350D69" w14:textId="77777777" w:rsidR="00C6205B" w:rsidRDefault="00C6205B" w:rsidP="00C6205B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r>
        <w:rPr>
          <w:rFonts w:ascii="Courier New"/>
          <w:b/>
          <w:sz w:val="21"/>
        </w:rPr>
        <w:t>a,pos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6F50481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75EA771D" w14:textId="77777777" w:rsidR="00C6205B" w:rsidRDefault="00C6205B" w:rsidP="00C6205B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3EE88EF1" w14:textId="77777777" w:rsidR="00C6205B" w:rsidRDefault="00C6205B" w:rsidP="00C6205B">
      <w:pPr>
        <w:ind w:left="468" w:right="8212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7AC093AE" w14:textId="77777777" w:rsidR="00C6205B" w:rsidRDefault="00C6205B" w:rsidP="00C6205B">
      <w:pPr>
        <w:ind w:left="468" w:right="253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48EE7C23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001D235C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78E22F5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183E781F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92ED98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32B199C4" w14:textId="77777777" w:rsidR="00C6205B" w:rsidRDefault="00C6205B" w:rsidP="00C6205B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 xml:space="preserve">("\n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6264BADC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4D616EC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2DE38E81" w14:textId="77777777" w:rsidR="00C6205B" w:rsidRDefault="00C6205B" w:rsidP="00C6205B">
      <w:pPr>
        <w:ind w:left="468" w:right="77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 xml:space="preserve">("\n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0DDEA5E9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18F94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6C35E123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6A0AEFC7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409D8D12" w14:textId="77777777" w:rsidR="00C6205B" w:rsidRDefault="00C6205B" w:rsidP="00C6205B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7739B4F7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7BE0683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B0B8D0D" w14:textId="77777777" w:rsidR="00C6205B" w:rsidRDefault="00C6205B" w:rsidP="00C6205B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352F2209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3985EA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D34942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45AE4E81" w14:textId="77777777" w:rsidR="00C6205B" w:rsidRDefault="00C6205B" w:rsidP="00C6205B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74D4431" wp14:editId="3A3DC9F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6897F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D5B6C9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25D21B35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6F7AE5F8" wp14:editId="58D54CFC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019" w14:textId="77777777" w:rsidR="00C6205B" w:rsidRDefault="00C6205B" w:rsidP="00C6205B">
      <w:pPr>
        <w:rPr>
          <w:rFonts w:ascii="Cambria"/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C0E943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1BC1B9A9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9F73CFC" wp14:editId="6CEB566D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7D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65D96F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F76609E" w14:textId="77777777" w:rsidR="00C6205B" w:rsidRDefault="00C6205B" w:rsidP="00C6205B">
      <w:pPr>
        <w:pStyle w:val="BodyText"/>
        <w:spacing w:before="2"/>
        <w:rPr>
          <w:rFonts w:ascii="Cambria"/>
          <w:b/>
          <w:sz w:val="23"/>
        </w:rPr>
      </w:pPr>
    </w:p>
    <w:p w14:paraId="7B657F36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FCE378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34E1BA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79608DA" w14:textId="77777777" w:rsidTr="00237261">
        <w:trPr>
          <w:trHeight w:val="348"/>
        </w:trPr>
        <w:tc>
          <w:tcPr>
            <w:tcW w:w="1704" w:type="dxa"/>
          </w:tcPr>
          <w:p w14:paraId="78C4728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2369F28B" w14:textId="77777777" w:rsidR="00C6205B" w:rsidRDefault="00C6205B" w:rsidP="00237261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328A8827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21DE4E04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6863B97B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4CF8F34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39B5B0D5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A4DA749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60174F12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9413E2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56FB3FFA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FD24EE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22AFCF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63871EC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E770F7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789888C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EC3A6D1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2E34AB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4B5F71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33D5186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117141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D6AB848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422C7AA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3F69F9A3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5F9AB90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DBA3BE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C99FE3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BB4FC3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3EEFD15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13FE1B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AC2BF6F" w14:textId="77777777" w:rsidR="00C6205B" w:rsidRDefault="00C6205B" w:rsidP="00C6205B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7C36E7A0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6160F15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F16849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DE8AE33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626FE093" w14:textId="77777777" w:rsidR="00C6205B" w:rsidRDefault="00C6205B" w:rsidP="00C6205B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79073F97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261F7C0B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0E672F6" w14:textId="77777777" w:rsidR="00C6205B" w:rsidRDefault="00C6205B" w:rsidP="00C6205B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43D50D5A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F6E023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A57237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F843E8" w14:textId="77777777" w:rsidR="00C6205B" w:rsidRDefault="00C6205B" w:rsidP="00C6205B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E51CD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3395CDD" w14:textId="77777777" w:rsidR="00C6205B" w:rsidRDefault="00C6205B" w:rsidP="00C6205B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0AAC6D7E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3F14122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95C7E5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C675992" w14:textId="77777777" w:rsidR="00C6205B" w:rsidRDefault="00C6205B" w:rsidP="00C6205B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03E415F4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02AD1E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5C4A2AD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43A1B36B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2D6CF14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10FBA" w14:textId="77777777" w:rsidR="00C6205B" w:rsidRDefault="00C6205B" w:rsidP="00C6205B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577531BA" w14:textId="77777777" w:rsidR="00C6205B" w:rsidRDefault="00C6205B" w:rsidP="00C6205B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601A0A2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C4E8D" w14:textId="77777777" w:rsidR="00C6205B" w:rsidRDefault="00C6205B" w:rsidP="00C6205B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6DE600D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C178A9F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E2DBC92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4BA7F977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61A2E90" w14:textId="77777777" w:rsidR="00C6205B" w:rsidRDefault="00C6205B" w:rsidP="00C6205B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3579061B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EEC11B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6FDC57" w14:textId="77777777" w:rsidR="00C6205B" w:rsidRDefault="00C6205B" w:rsidP="00C6205B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7B64C70D" w14:textId="77777777" w:rsidR="00C6205B" w:rsidRDefault="00C6205B" w:rsidP="00C6205B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52892" w14:textId="77777777" w:rsidR="00C6205B" w:rsidRDefault="00C6205B" w:rsidP="00C6205B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66243C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CF01DB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A872339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D5F146D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()</w:t>
      </w:r>
    </w:p>
    <w:p w14:paraId="739F87D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A2A3E42" w14:textId="77777777" w:rsidR="00C6205B" w:rsidRDefault="00C6205B" w:rsidP="00C6205B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1A34204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F287DB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F6B2B9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5D7451E4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52767257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50D5DA2" w14:textId="77777777" w:rsidR="00C6205B" w:rsidRDefault="00C6205B" w:rsidP="00C6205B">
      <w:pPr>
        <w:spacing w:before="1"/>
        <w:ind w:left="413" w:right="540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0CCDC428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CEADDC4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94A7A9F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694F1E7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50D356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06C859BF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();</w:t>
      </w:r>
    </w:p>
    <w:p w14:paraId="4F279D26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DC48D7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735C08" w14:textId="77777777" w:rsidR="00C6205B" w:rsidRDefault="00C6205B" w:rsidP="00C6205B">
      <w:pPr>
        <w:spacing w:before="1"/>
        <w:ind w:left="607" w:right="473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3C9E5DEC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85F75C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086F48F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04FA6BE" w14:textId="77777777" w:rsidR="00C6205B" w:rsidRDefault="00C6205B" w:rsidP="00C6205B">
      <w:pPr>
        <w:spacing w:before="2"/>
        <w:ind w:left="607" w:right="473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7ABC8D87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E8E7153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299E4B9B" w14:textId="77777777" w:rsidR="00C6205B" w:rsidRDefault="00C6205B" w:rsidP="00C6205B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38C7339B" w14:textId="77777777" w:rsidR="00C6205B" w:rsidRDefault="00C6205B" w:rsidP="00C6205B">
      <w:pPr>
        <w:pStyle w:val="BodyText"/>
        <w:rPr>
          <w:rFonts w:ascii="Cambria"/>
          <w:b/>
        </w:rPr>
      </w:pPr>
    </w:p>
    <w:p w14:paraId="4D1380EC" w14:textId="77777777" w:rsidR="00C6205B" w:rsidRDefault="00C6205B" w:rsidP="00C6205B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045BFBF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ED9A5FB" w14:textId="77777777" w:rsidR="00C6205B" w:rsidRDefault="00C6205B" w:rsidP="00C6205B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EC14C60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689BDDF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3E9E3527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669E166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6F8E3CA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5479F24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27B0EAFE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933CD9E" w14:textId="77777777" w:rsidR="00C6205B" w:rsidRDefault="00C6205B" w:rsidP="00C6205B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363FAD7" w14:textId="77777777" w:rsidR="00C6205B" w:rsidRDefault="00C6205B" w:rsidP="00C6205B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9AFF2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3AFDA5" w14:textId="77777777" w:rsidR="00C6205B" w:rsidRDefault="00C6205B" w:rsidP="00C6205B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08215632" w14:textId="77777777" w:rsidR="00C6205B" w:rsidRDefault="00C6205B" w:rsidP="00C6205B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01F478E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AD02837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EA3931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44E79F4" w14:textId="77777777" w:rsidR="00C6205B" w:rsidRDefault="00C6205B" w:rsidP="00C6205B">
      <w:pPr>
        <w:pStyle w:val="BodyText"/>
        <w:rPr>
          <w:rFonts w:ascii="Cambria"/>
          <w:b/>
          <w:sz w:val="32"/>
        </w:rPr>
      </w:pPr>
    </w:p>
    <w:p w14:paraId="71A939A3" w14:textId="77777777" w:rsidR="00C6205B" w:rsidRDefault="00C6205B" w:rsidP="00C6205B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41524AB" w14:textId="77777777" w:rsidR="00C6205B" w:rsidRDefault="00C6205B" w:rsidP="00C6205B">
      <w:pPr>
        <w:pStyle w:val="BodyText"/>
        <w:rPr>
          <w:rFonts w:ascii="Cambria"/>
          <w:b/>
          <w:sz w:val="26"/>
        </w:rPr>
      </w:pPr>
      <w:r>
        <w:br w:type="column"/>
      </w:r>
    </w:p>
    <w:p w14:paraId="3A2C70BD" w14:textId="77777777" w:rsidR="00C6205B" w:rsidRDefault="00C6205B" w:rsidP="00C6205B">
      <w:pPr>
        <w:pStyle w:val="BodyText"/>
        <w:spacing w:before="9"/>
        <w:rPr>
          <w:rFonts w:ascii="Cambria"/>
          <w:b/>
          <w:sz w:val="25"/>
        </w:rPr>
      </w:pPr>
    </w:p>
    <w:p w14:paraId="55EDDA7A" w14:textId="77777777" w:rsidR="00C6205B" w:rsidRDefault="00C6205B" w:rsidP="00C6205B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20E34FAA" w14:textId="77777777" w:rsidR="00C6205B" w:rsidRDefault="00C6205B" w:rsidP="00C6205B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B740253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1" w:space="40"/>
            <w:col w:w="9319"/>
          </w:cols>
        </w:sectPr>
      </w:pPr>
    </w:p>
    <w:p w14:paraId="3C8A14A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8461C3D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B60908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66854C9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22D786FC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1623462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6F806E56" w14:textId="77777777" w:rsidR="00C6205B" w:rsidRDefault="00C6205B" w:rsidP="00C6205B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D15D82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A12DE6F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0EC28FC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7EED0B28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6D205E6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39446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0253A7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64FE98A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2BF0BA2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462DF7AE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C83A00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109F3A3C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789D5DB" w14:textId="77777777" w:rsidR="00C6205B" w:rsidRDefault="00C6205B" w:rsidP="00C6205B">
      <w:pPr>
        <w:spacing w:before="1"/>
        <w:ind w:left="221" w:right="562" w:firstLine="578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 xml:space="preserve">("\n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0DDE0608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99A21B9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90C6E41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CEE885B" w14:textId="77777777" w:rsidR="00C6205B" w:rsidRDefault="00C6205B" w:rsidP="00C6205B">
      <w:pPr>
        <w:ind w:left="79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65F1F59B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E68208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510D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C53151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1A5CF42A" w14:textId="77777777" w:rsidR="00C6205B" w:rsidRDefault="00C6205B" w:rsidP="00C6205B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B0FBCCE" w14:textId="77777777" w:rsidR="00C6205B" w:rsidRDefault="00C6205B" w:rsidP="00C6205B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CB2AF7" w14:textId="77777777" w:rsidR="00C6205B" w:rsidRDefault="00C6205B" w:rsidP="00C6205B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E3C109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61550F9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7436687" w14:textId="77777777" w:rsidR="00C6205B" w:rsidRDefault="00C6205B" w:rsidP="00C6205B">
      <w:pPr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0FC100A5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A4264DF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24C24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3E4D59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5A2A3F9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1D5C824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216BC97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F1CE9DE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5344CB5B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3A3682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0149C18B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5929A5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437887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417C386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58C8DD9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C2AB426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D4DC20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B18CD6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518B9F03" w14:textId="77777777" w:rsidR="00C6205B" w:rsidRDefault="00C6205B" w:rsidP="00C6205B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460065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DFFFB0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660D2E4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4B872109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A0B368E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B38A8B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7AD9176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28B1FD96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F5A334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6E88E1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7586084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</w:t>
      </w:r>
    </w:p>
    <w:p w14:paraId="31F7DB1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C9CD8CD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835E2F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65154A1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9288D2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3BC5494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B05A72E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2EB5B64" w14:textId="77777777" w:rsidR="00C6205B" w:rsidRDefault="00C6205B" w:rsidP="00C6205B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A1DD057" w14:textId="77777777" w:rsidR="00C6205B" w:rsidRDefault="00C6205B" w:rsidP="00C6205B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34CE583F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B1C3D07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355E3512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26D35E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3E87C991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()</w:t>
      </w:r>
    </w:p>
    <w:p w14:paraId="7A4C826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4D675" w14:textId="77777777" w:rsidR="00C6205B" w:rsidRDefault="00C6205B" w:rsidP="00C6205B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A142357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19C9C78" w14:textId="77777777" w:rsidR="00C6205B" w:rsidRDefault="00C6205B" w:rsidP="00C6205B">
      <w:pPr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002B7599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E4B256F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3E7C54E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D89091E" w14:textId="77777777" w:rsidR="00C6205B" w:rsidRDefault="00C6205B" w:rsidP="00C6205B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7D2F9E2F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6D46C8F" w14:textId="77777777" w:rsidR="00C6205B" w:rsidRDefault="00C6205B" w:rsidP="00C6205B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E556A9D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DE7D981" w14:textId="77777777" w:rsidR="00C6205B" w:rsidRDefault="00C6205B" w:rsidP="00C6205B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72902D36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20235A7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536094" w14:textId="77777777" w:rsidR="00C6205B" w:rsidRDefault="00C6205B" w:rsidP="00C6205B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4ACC836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8D2C" w14:textId="77777777" w:rsidR="00C6205B" w:rsidRDefault="00C6205B" w:rsidP="00C6205B">
      <w:pPr>
        <w:pStyle w:val="BodyText"/>
        <w:rPr>
          <w:rFonts w:ascii="Cambria"/>
          <w:b/>
        </w:rPr>
      </w:pPr>
    </w:p>
    <w:p w14:paraId="1EF9846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55894A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24C41A2" w14:textId="77777777" w:rsidR="00C6205B" w:rsidRDefault="00C6205B" w:rsidP="00C6205B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27EB1B5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17415A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7D6FFB56" w14:textId="77777777" w:rsidR="00C6205B" w:rsidRDefault="00C6205B" w:rsidP="00C6205B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4C0A179D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A38C82A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63BCD7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05045D2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293483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2746C917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19D4009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8AE7A7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89C7E2C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6A12324" w14:textId="77777777" w:rsidR="00C6205B" w:rsidRDefault="00C6205B" w:rsidP="00C6205B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1ECE0F0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22FEDE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398727F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3A6D68E6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125E15A7" w14:textId="77777777" w:rsidR="00C6205B" w:rsidRDefault="00C6205B" w:rsidP="00C6205B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714FD4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1C105FA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3B31F86F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7149CB5" w14:textId="77777777" w:rsidR="00C6205B" w:rsidRDefault="00C6205B" w:rsidP="00C6205B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CCC92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110B64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BEEA78A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D9E130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244DC33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64731F4" w14:textId="77777777" w:rsidR="00C6205B" w:rsidRDefault="00C6205B" w:rsidP="00C6205B">
      <w:pPr>
        <w:spacing w:before="1"/>
        <w:ind w:left="413" w:right="8037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4544C17" w14:textId="77777777" w:rsidR="00C6205B" w:rsidRDefault="00C6205B" w:rsidP="00C6205B">
      <w:pPr>
        <w:ind w:left="413" w:right="5527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 xml:space="preserve">("\n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30F7B7CB" w14:textId="77777777" w:rsidR="00C6205B" w:rsidRDefault="00C6205B" w:rsidP="00C6205B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2A52AB62" w14:textId="77777777" w:rsidR="00C6205B" w:rsidRDefault="00C6205B" w:rsidP="00C6205B">
      <w:pPr>
        <w:ind w:left="413" w:right="477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408590C3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5F0F719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858525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proofErr w:type="spell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();</w:t>
      </w:r>
    </w:p>
    <w:p w14:paraId="1351CDBC" w14:textId="77777777" w:rsidR="00C6205B" w:rsidRDefault="00C6205B" w:rsidP="00C6205B">
      <w:pPr>
        <w:spacing w:before="2"/>
        <w:ind w:left="413" w:right="5396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444E7159" w14:textId="77777777" w:rsidR="00C6205B" w:rsidRDefault="00C6205B" w:rsidP="00C6205B">
      <w:pPr>
        <w:ind w:left="413" w:right="5520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105F4B30" w14:textId="77777777" w:rsidR="00C6205B" w:rsidRDefault="00C6205B" w:rsidP="00C6205B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32D41A7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E0869F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3D66360" w14:textId="77777777" w:rsidR="00C6205B" w:rsidRDefault="00C6205B" w:rsidP="00C6205B">
      <w:pPr>
        <w:pStyle w:val="BodyText"/>
        <w:spacing w:before="10"/>
        <w:rPr>
          <w:rFonts w:ascii="Cambria"/>
          <w:b/>
          <w:sz w:val="23"/>
        </w:rPr>
      </w:pPr>
    </w:p>
    <w:p w14:paraId="02AF45A0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190EC665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B5F8D5C" wp14:editId="3BBEBC58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DE2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A1016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3C051F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4165B3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B6DE1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A731BA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CF7D25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A4C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EB246B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4F629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856C8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A2648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DF803F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EBDAC1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D7EF9F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B495BB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51532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2F0C64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9F479D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2F2652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203ACC" w14:textId="77777777" w:rsidR="00C6205B" w:rsidRDefault="00C6205B" w:rsidP="00C6205B">
      <w:pPr>
        <w:pStyle w:val="BodyText"/>
        <w:spacing w:before="8"/>
        <w:rPr>
          <w:rFonts w:ascii="Cambria"/>
          <w:b/>
          <w:sz w:val="27"/>
        </w:rPr>
      </w:pPr>
    </w:p>
    <w:p w14:paraId="077CA0F2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33708B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55C25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20DABD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18568CF" w14:textId="77777777" w:rsidR="00C6205B" w:rsidRDefault="00C6205B" w:rsidP="00C6205B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4487EB4" w14:textId="77777777" w:rsidTr="00237261">
        <w:trPr>
          <w:trHeight w:val="347"/>
        </w:trPr>
        <w:tc>
          <w:tcPr>
            <w:tcW w:w="1704" w:type="dxa"/>
          </w:tcPr>
          <w:p w14:paraId="2612CA7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39EE9F22" w14:textId="77777777" w:rsidR="00C6205B" w:rsidRDefault="00C6205B" w:rsidP="00237261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125BBC03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4C31A165" w14:textId="77777777" w:rsidR="00C6205B" w:rsidRDefault="00C6205B" w:rsidP="00C6205B">
      <w:pPr>
        <w:pStyle w:val="BodyText"/>
        <w:rPr>
          <w:rFonts w:ascii="Cambria"/>
          <w:b/>
          <w:sz w:val="21"/>
        </w:rPr>
      </w:pPr>
    </w:p>
    <w:p w14:paraId="27099003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4E68148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09FA77DC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68D4D816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4872A16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70A7BFD7" w14:textId="77777777" w:rsidR="00C6205B" w:rsidRDefault="00C6205B" w:rsidP="00C6205B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E7794D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96C291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EB31E40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789C548A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2064236D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3CAFD8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4117402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4050EE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411A967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340BB43E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400E73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5816C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51365AB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D44061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25A961E4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6E1D25A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6F39FF2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1EFEA80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2A80F02F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2F8AF42C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0C5FF33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DBF861" w14:textId="77777777" w:rsidR="00C6205B" w:rsidRDefault="00C6205B" w:rsidP="00C6205B">
      <w:pPr>
        <w:pStyle w:val="BodyText"/>
        <w:rPr>
          <w:sz w:val="20"/>
        </w:rPr>
      </w:pPr>
    </w:p>
    <w:p w14:paraId="7FD48B8F" w14:textId="77777777" w:rsidR="00C6205B" w:rsidRDefault="00C6205B" w:rsidP="00C6205B">
      <w:pPr>
        <w:pStyle w:val="BodyText"/>
        <w:rPr>
          <w:sz w:val="20"/>
        </w:rPr>
      </w:pPr>
    </w:p>
    <w:p w14:paraId="17FAEEF4" w14:textId="77777777" w:rsidR="00C6205B" w:rsidRDefault="00C6205B" w:rsidP="00C6205B">
      <w:pPr>
        <w:pStyle w:val="BodyText"/>
        <w:spacing w:before="6"/>
        <w:rPr>
          <w:sz w:val="26"/>
        </w:rPr>
      </w:pPr>
    </w:p>
    <w:p w14:paraId="10ADBFD0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74A458BD" w14:textId="77777777" w:rsidR="00C6205B" w:rsidRDefault="00C6205B" w:rsidP="00C6205B">
      <w:pPr>
        <w:pStyle w:val="BodyText"/>
        <w:spacing w:before="5"/>
        <w:rPr>
          <w:rFonts w:ascii="Cambria"/>
          <w:b/>
          <w:sz w:val="20"/>
        </w:rPr>
      </w:pPr>
    </w:p>
    <w:p w14:paraId="5FED441E" w14:textId="77777777" w:rsidR="00C6205B" w:rsidRDefault="00C6205B" w:rsidP="00C6205B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C5B1DAC" w14:textId="77777777" w:rsidR="00C6205B" w:rsidRDefault="00C6205B" w:rsidP="00C6205B">
      <w:pPr>
        <w:pStyle w:val="BodyText"/>
        <w:ind w:left="221"/>
      </w:pPr>
      <w:r>
        <w:t>{</w:t>
      </w:r>
    </w:p>
    <w:p w14:paraId="3E8E231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DE5918E" w14:textId="77777777" w:rsidR="00C6205B" w:rsidRDefault="00C6205B" w:rsidP="00C6205B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B0DF11F" w14:textId="77777777" w:rsidR="00C6205B" w:rsidRDefault="00C6205B" w:rsidP="00C6205B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0E7E18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AC45C93" w14:textId="77777777" w:rsidR="00C6205B" w:rsidRDefault="00C6205B" w:rsidP="00C6205B">
      <w:pPr>
        <w:pStyle w:val="BodyText"/>
        <w:ind w:left="221"/>
      </w:pPr>
      <w:r>
        <w:t>};</w:t>
      </w:r>
    </w:p>
    <w:p w14:paraId="3A204D65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445E068" w14:textId="77777777" w:rsidR="00C6205B" w:rsidRDefault="00C6205B" w:rsidP="00C6205B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7BE988D" w14:textId="77777777" w:rsidR="00C6205B" w:rsidRDefault="00C6205B" w:rsidP="00C6205B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35EF177D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064EE14" w14:textId="77777777" w:rsidR="00C6205B" w:rsidRDefault="00C6205B" w:rsidP="00C6205B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2B0E3CAD" w14:textId="77777777" w:rsidR="00C6205B" w:rsidRDefault="00C6205B" w:rsidP="00C6205B">
      <w:pPr>
        <w:pStyle w:val="BodyText"/>
        <w:spacing w:line="251" w:lineRule="exact"/>
        <w:ind w:left="221"/>
      </w:pPr>
      <w:r>
        <w:t>{</w:t>
      </w:r>
    </w:p>
    <w:p w14:paraId="5C3A704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8F2D6F8" w14:textId="77777777" w:rsidR="00C6205B" w:rsidRDefault="00C6205B" w:rsidP="00C6205B">
      <w:pPr>
        <w:pStyle w:val="BodyText"/>
        <w:spacing w:line="504" w:lineRule="auto"/>
        <w:ind w:left="221" w:right="5123"/>
        <w:jc w:val="both"/>
      </w:pPr>
      <w:r>
        <w:t>Poly1=(struct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272DCD40" w14:textId="77777777" w:rsidR="00C6205B" w:rsidRDefault="00C6205B" w:rsidP="00C6205B">
      <w:pPr>
        <w:pStyle w:val="BodyText"/>
        <w:rPr>
          <w:sz w:val="24"/>
        </w:rPr>
      </w:pPr>
    </w:p>
    <w:p w14:paraId="2327CBF8" w14:textId="77777777" w:rsidR="00C6205B" w:rsidRDefault="00C6205B" w:rsidP="00C6205B">
      <w:pPr>
        <w:pStyle w:val="BodyText"/>
        <w:spacing w:before="2"/>
      </w:pPr>
    </w:p>
    <w:p w14:paraId="48C8BA04" w14:textId="77777777" w:rsidR="00C6205B" w:rsidRDefault="00C6205B" w:rsidP="00C6205B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57950BE2" w14:textId="77777777" w:rsidR="00C6205B" w:rsidRDefault="00C6205B" w:rsidP="00C6205B">
      <w:pPr>
        <w:pStyle w:val="BodyText"/>
        <w:spacing w:before="1" w:line="504" w:lineRule="auto"/>
        <w:ind w:left="221" w:right="5244"/>
      </w:pPr>
      <w:proofErr w:type="spellStart"/>
      <w:r>
        <w:t>printf</w:t>
      </w:r>
      <w:proofErr w:type="spellEnd"/>
      <w:r>
        <w:t>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0BF5D48A" w14:textId="77777777" w:rsidR="00C6205B" w:rsidRDefault="00C6205B" w:rsidP="00C6205B">
      <w:pPr>
        <w:pStyle w:val="BodyText"/>
        <w:spacing w:line="504" w:lineRule="auto"/>
        <w:ind w:left="221" w:right="6185"/>
      </w:pPr>
      <w:proofErr w:type="spellStart"/>
      <w:r>
        <w:t>printf</w:t>
      </w:r>
      <w:proofErr w:type="spellEnd"/>
      <w:r>
        <w:t>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70E77A23" w14:textId="77777777" w:rsidR="00C6205B" w:rsidRDefault="00C6205B" w:rsidP="00C6205B">
      <w:pPr>
        <w:pStyle w:val="BodyText"/>
        <w:spacing w:line="252" w:lineRule="exact"/>
        <w:ind w:left="22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7B457FE8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48D667" w14:textId="77777777" w:rsidR="00C6205B" w:rsidRDefault="00C6205B" w:rsidP="00C6205B">
      <w:pPr>
        <w:pStyle w:val="BodyText"/>
        <w:rPr>
          <w:sz w:val="20"/>
        </w:rPr>
      </w:pPr>
    </w:p>
    <w:p w14:paraId="6955EF47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C96A09" w14:textId="77777777" w:rsidR="00C6205B" w:rsidRDefault="00C6205B" w:rsidP="00C6205B">
      <w:pPr>
        <w:pStyle w:val="BodyText"/>
        <w:spacing w:before="94"/>
        <w:ind w:left="221"/>
      </w:pPr>
      <w:r>
        <w:t>Create(Poly2);</w:t>
      </w:r>
    </w:p>
    <w:p w14:paraId="69F59CA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88AF02" w14:textId="77777777" w:rsidR="00C6205B" w:rsidRDefault="00C6205B" w:rsidP="00C6205B">
      <w:pPr>
        <w:pStyle w:val="BodyText"/>
        <w:spacing w:line="504" w:lineRule="auto"/>
        <w:ind w:left="221" w:right="6185"/>
      </w:pPr>
      <w:proofErr w:type="spellStart"/>
      <w:r>
        <w:t>printf</w:t>
      </w:r>
      <w:proofErr w:type="spellEnd"/>
      <w:r>
        <w:t>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2CAE9381" w14:textId="77777777" w:rsidR="00C6205B" w:rsidRDefault="00C6205B" w:rsidP="00C6205B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405D830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E792C43" w14:textId="77777777" w:rsidR="00C6205B" w:rsidRDefault="00C6205B" w:rsidP="00C6205B">
      <w:pPr>
        <w:pStyle w:val="BodyText"/>
        <w:spacing w:line="506" w:lineRule="auto"/>
        <w:ind w:left="221" w:right="4571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69A3FC6D" w14:textId="77777777" w:rsidR="00C6205B" w:rsidRDefault="00C6205B" w:rsidP="00C6205B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317C5A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20577C5" w14:textId="77777777" w:rsidR="00C6205B" w:rsidRDefault="00C6205B" w:rsidP="00C6205B">
      <w:pPr>
        <w:pStyle w:val="BodyText"/>
        <w:ind w:left="221"/>
      </w:pPr>
      <w:r>
        <w:t>}</w:t>
      </w:r>
    </w:p>
    <w:p w14:paraId="36D0A8F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DEE005C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2E90CF52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046E470C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15A84B1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4546506" w14:textId="77777777" w:rsidR="00C6205B" w:rsidRDefault="00C6205B" w:rsidP="00C6205B">
      <w:pPr>
        <w:pStyle w:val="BodyText"/>
        <w:ind w:left="221"/>
      </w:pPr>
      <w:r>
        <w:t>int choice;</w:t>
      </w:r>
    </w:p>
    <w:p w14:paraId="64B48A91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D34D262" w14:textId="77777777" w:rsidR="00C6205B" w:rsidRDefault="00C6205B" w:rsidP="00C6205B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6E780783" w14:textId="77777777" w:rsidR="00C6205B" w:rsidRDefault="00C6205B" w:rsidP="00C6205B">
      <w:pPr>
        <w:pStyle w:val="BodyText"/>
        <w:spacing w:line="252" w:lineRule="exact"/>
        <w:ind w:left="221"/>
      </w:pPr>
      <w:r>
        <w:t>do</w:t>
      </w:r>
    </w:p>
    <w:p w14:paraId="0DC52DFF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082376C" w14:textId="77777777" w:rsidR="00C6205B" w:rsidRDefault="00C6205B" w:rsidP="00C6205B">
      <w:pPr>
        <w:pStyle w:val="BodyText"/>
        <w:ind w:left="221"/>
      </w:pPr>
      <w:r>
        <w:t>{</w:t>
      </w:r>
    </w:p>
    <w:p w14:paraId="7E95156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86220B3" w14:textId="77777777" w:rsidR="00C6205B" w:rsidRDefault="00C6205B" w:rsidP="00C6205B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278D539D" w14:textId="77777777" w:rsidR="00C6205B" w:rsidRDefault="00C6205B" w:rsidP="00C6205B">
      <w:pPr>
        <w:pStyle w:val="BodyText"/>
        <w:spacing w:line="504" w:lineRule="auto"/>
        <w:ind w:left="221" w:right="6800"/>
      </w:pP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3CD66A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29E90757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BCB5E42" w14:textId="77777777" w:rsidR="00C6205B" w:rsidRDefault="00C6205B" w:rsidP="00C6205B">
      <w:pPr>
        <w:pStyle w:val="BodyText"/>
        <w:ind w:left="221"/>
      </w:pPr>
      <w:r>
        <w:t>}</w:t>
      </w:r>
    </w:p>
    <w:p w14:paraId="73EBF90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BD1626" w14:textId="77777777" w:rsidR="00C6205B" w:rsidRDefault="00C6205B" w:rsidP="00C6205B">
      <w:pPr>
        <w:pStyle w:val="BodyText"/>
        <w:rPr>
          <w:sz w:val="20"/>
        </w:rPr>
      </w:pPr>
    </w:p>
    <w:p w14:paraId="770787D8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76F353B7" w14:textId="77777777" w:rsidR="00C6205B" w:rsidRDefault="00C6205B" w:rsidP="00C6205B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6FDF8332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CB90EC5" w14:textId="77777777" w:rsidR="00C6205B" w:rsidRDefault="00C6205B" w:rsidP="00C6205B">
      <w:pPr>
        <w:pStyle w:val="BodyText"/>
        <w:ind w:left="221"/>
      </w:pPr>
      <w:r>
        <w:t>{</w:t>
      </w:r>
    </w:p>
    <w:p w14:paraId="12789447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6DD333F" w14:textId="77777777" w:rsidR="00C6205B" w:rsidRDefault="00C6205B" w:rsidP="00C6205B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5F03CE5A" w14:textId="77777777" w:rsidR="00C6205B" w:rsidRDefault="00C6205B" w:rsidP="00C6205B">
      <w:pPr>
        <w:pStyle w:val="BodyText"/>
        <w:ind w:left="221"/>
      </w:pPr>
      <w:r>
        <w:t>{</w:t>
      </w:r>
    </w:p>
    <w:p w14:paraId="3010441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B0FECD4" w14:textId="77777777" w:rsidR="00C6205B" w:rsidRDefault="00C6205B" w:rsidP="00C6205B">
      <w:pPr>
        <w:pStyle w:val="BodyText"/>
        <w:spacing w:line="504" w:lineRule="auto"/>
        <w:ind w:left="221" w:right="5043"/>
      </w:pPr>
      <w:proofErr w:type="spellStart"/>
      <w:r>
        <w:t>printf</w:t>
      </w:r>
      <w:proofErr w:type="spellEnd"/>
      <w:r>
        <w:t>("%dx^%d",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CFD8B1C" w14:textId="77777777" w:rsidR="00C6205B" w:rsidRDefault="00C6205B" w:rsidP="00C6205B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15CE8206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2E5ED348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06DC465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B83B254" w14:textId="77777777" w:rsidR="00C6205B" w:rsidRDefault="00C6205B" w:rsidP="00C6205B">
      <w:pPr>
        <w:pStyle w:val="BodyText"/>
        <w:ind w:left="221"/>
      </w:pPr>
      <w:proofErr w:type="spellStart"/>
      <w:r>
        <w:t>printf</w:t>
      </w:r>
      <w:proofErr w:type="spellEnd"/>
      <w:r>
        <w:t>("+");</w:t>
      </w:r>
    </w:p>
    <w:p w14:paraId="165D0CD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AC37E03" w14:textId="77777777" w:rsidR="00C6205B" w:rsidRDefault="00C6205B" w:rsidP="00C6205B">
      <w:pPr>
        <w:pStyle w:val="BodyText"/>
        <w:ind w:left="221"/>
      </w:pPr>
      <w:r>
        <w:t>}</w:t>
      </w:r>
    </w:p>
    <w:p w14:paraId="08C5F90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2DEE72E2" w14:textId="77777777" w:rsidR="00C6205B" w:rsidRDefault="00C6205B" w:rsidP="00C6205B">
      <w:pPr>
        <w:pStyle w:val="BodyText"/>
        <w:ind w:left="221"/>
      </w:pPr>
      <w:r>
        <w:t>}</w:t>
      </w:r>
    </w:p>
    <w:p w14:paraId="2FBA0193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DDB2418" w14:textId="77777777" w:rsidR="00C6205B" w:rsidRDefault="00C6205B" w:rsidP="00C6205B">
      <w:pPr>
        <w:pStyle w:val="BodyText"/>
        <w:ind w:left="221"/>
      </w:pPr>
      <w:r>
        <w:t>}</w:t>
      </w:r>
    </w:p>
    <w:p w14:paraId="2B046F55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42FD5B6" w14:textId="77777777" w:rsidR="00C6205B" w:rsidRDefault="00C6205B" w:rsidP="00C6205B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1A268C0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D77589" w14:textId="77777777" w:rsidR="00C6205B" w:rsidRDefault="00C6205B" w:rsidP="00C6205B">
      <w:pPr>
        <w:pStyle w:val="BodyText"/>
        <w:ind w:left="221"/>
      </w:pPr>
      <w:r>
        <w:t>{</w:t>
      </w:r>
    </w:p>
    <w:p w14:paraId="0BC4E60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BBA8666" w14:textId="77777777" w:rsidR="00C6205B" w:rsidRDefault="00C6205B" w:rsidP="00C6205B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5DC2AC54" w14:textId="77777777" w:rsidR="00C6205B" w:rsidRDefault="00C6205B" w:rsidP="00C6205B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1059F1F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5A4C707" w14:textId="77777777" w:rsidR="00C6205B" w:rsidRDefault="00C6205B" w:rsidP="00C6205B">
      <w:pPr>
        <w:pStyle w:val="BodyText"/>
        <w:ind w:left="221"/>
      </w:pPr>
      <w:r>
        <w:t>{</w:t>
      </w:r>
    </w:p>
    <w:p w14:paraId="7D74551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2F27095" w14:textId="77777777" w:rsidR="00C6205B" w:rsidRDefault="00C6205B" w:rsidP="00C6205B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9D5FABD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1132F" w14:textId="77777777" w:rsidR="00C6205B" w:rsidRDefault="00C6205B" w:rsidP="00C6205B">
      <w:pPr>
        <w:pStyle w:val="BodyText"/>
        <w:rPr>
          <w:sz w:val="20"/>
        </w:rPr>
      </w:pPr>
    </w:p>
    <w:p w14:paraId="2149A27B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EB0933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73CCB79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FAB0331" w14:textId="77777777" w:rsidR="00C6205B" w:rsidRDefault="00C6205B" w:rsidP="00C6205B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2EA63203" w14:textId="77777777" w:rsidR="00C6205B" w:rsidRDefault="00C6205B" w:rsidP="00C6205B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38D9744F" w14:textId="77777777" w:rsidR="00C6205B" w:rsidRDefault="00C6205B" w:rsidP="00C6205B">
      <w:pPr>
        <w:pStyle w:val="BodyText"/>
        <w:ind w:left="221"/>
      </w:pPr>
      <w:r>
        <w:t>}</w:t>
      </w:r>
    </w:p>
    <w:p w14:paraId="094FBEAA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522991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12118728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457AB716" w14:textId="77777777" w:rsidR="00C6205B" w:rsidRDefault="00C6205B" w:rsidP="00C6205B">
      <w:pPr>
        <w:pStyle w:val="BodyText"/>
        <w:ind w:left="221"/>
      </w:pPr>
      <w:r>
        <w:t>{</w:t>
      </w:r>
    </w:p>
    <w:p w14:paraId="0FCEB19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780C016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55BC9E" w14:textId="77777777" w:rsidR="00C6205B" w:rsidRDefault="00C6205B" w:rsidP="00C6205B">
      <w:pPr>
        <w:pStyle w:val="BodyText"/>
        <w:ind w:left="221"/>
      </w:pPr>
      <w:r>
        <w:t>}</w:t>
      </w:r>
    </w:p>
    <w:p w14:paraId="0131F52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497C23F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7D03D13D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67EFB30" w14:textId="77777777" w:rsidR="00C6205B" w:rsidRDefault="00C6205B" w:rsidP="00C6205B">
      <w:pPr>
        <w:pStyle w:val="BodyText"/>
        <w:ind w:left="221"/>
      </w:pPr>
      <w:r>
        <w:t>{</w:t>
      </w:r>
    </w:p>
    <w:p w14:paraId="207714D1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13664821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55E9E84A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0981319B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C58CF2A" w14:textId="77777777" w:rsidR="00C6205B" w:rsidRDefault="00C6205B" w:rsidP="00C6205B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36105F84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2D2D1BF4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69620AE" w14:textId="77777777" w:rsidR="00C6205B" w:rsidRDefault="00C6205B" w:rsidP="00C6205B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3870802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4EF193A3" w14:textId="77777777" w:rsidR="00C6205B" w:rsidRDefault="00C6205B" w:rsidP="00C6205B">
      <w:pPr>
        <w:pStyle w:val="BodyText"/>
        <w:ind w:left="221"/>
      </w:pPr>
      <w:r>
        <w:t>{</w:t>
      </w:r>
    </w:p>
    <w:p w14:paraId="24B9BFE4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50341FB" w14:textId="77777777" w:rsidR="00C6205B" w:rsidRDefault="00C6205B" w:rsidP="00C6205B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6906FDD7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452222" w14:textId="77777777" w:rsidR="00C6205B" w:rsidRDefault="00C6205B" w:rsidP="00C6205B">
      <w:pPr>
        <w:pStyle w:val="BodyText"/>
        <w:rPr>
          <w:sz w:val="20"/>
        </w:rPr>
      </w:pPr>
    </w:p>
    <w:p w14:paraId="133B43F4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63AA93B2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21F10C6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748A41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0CE8AF1E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5592BAA9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790FB80A" w14:textId="77777777" w:rsidR="00C6205B" w:rsidRDefault="00C6205B" w:rsidP="00C6205B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B143EE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2BD49A2" w14:textId="77777777" w:rsidR="00C6205B" w:rsidRDefault="00C6205B" w:rsidP="00C6205B">
      <w:pPr>
        <w:pStyle w:val="BodyText"/>
        <w:ind w:left="221"/>
      </w:pPr>
      <w:r>
        <w:t>{</w:t>
      </w:r>
    </w:p>
    <w:p w14:paraId="32BE842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1DF82EA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06AE19D6" w14:textId="77777777" w:rsidR="00C6205B" w:rsidRDefault="00C6205B" w:rsidP="00C6205B">
      <w:pPr>
        <w:pStyle w:val="BodyText"/>
        <w:ind w:left="221"/>
      </w:pPr>
      <w:r>
        <w:t>}</w:t>
      </w:r>
    </w:p>
    <w:p w14:paraId="6021DD83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3BE254" w14:textId="77777777" w:rsidR="00C6205B" w:rsidRDefault="00C6205B" w:rsidP="00C6205B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A666E09" w14:textId="77777777" w:rsidR="00C6205B" w:rsidRDefault="00C6205B" w:rsidP="00C6205B">
      <w:pPr>
        <w:pStyle w:val="BodyText"/>
        <w:ind w:left="221"/>
      </w:pPr>
      <w:r>
        <w:t>}</w:t>
      </w:r>
    </w:p>
    <w:p w14:paraId="3698079E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16902A8" w14:textId="77777777" w:rsidR="00C6205B" w:rsidRDefault="00C6205B" w:rsidP="00C6205B">
      <w:pPr>
        <w:pStyle w:val="BodyText"/>
        <w:ind w:left="221"/>
      </w:pPr>
      <w:r>
        <w:t>}</w:t>
      </w:r>
    </w:p>
    <w:p w14:paraId="34979AB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17DE83" w14:textId="77777777" w:rsidR="00C6205B" w:rsidRDefault="00C6205B" w:rsidP="00C6205B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9C0201F" w14:textId="77777777" w:rsidR="00C6205B" w:rsidRDefault="00C6205B" w:rsidP="00C6205B">
      <w:pPr>
        <w:pStyle w:val="BodyText"/>
        <w:ind w:left="221"/>
      </w:pPr>
      <w:r>
        <w:t>{</w:t>
      </w:r>
    </w:p>
    <w:p w14:paraId="4A9CFCDC" w14:textId="77777777" w:rsidR="00C6205B" w:rsidRDefault="00C6205B" w:rsidP="00C6205B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039D5539" w14:textId="77777777" w:rsidR="00C6205B" w:rsidRDefault="00C6205B" w:rsidP="00C6205B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45DB2241" w14:textId="77777777" w:rsidR="00C6205B" w:rsidRDefault="00C6205B" w:rsidP="00C6205B">
      <w:pPr>
        <w:pStyle w:val="BodyText"/>
        <w:spacing w:before="37"/>
        <w:ind w:left="221"/>
      </w:pPr>
      <w:r>
        <w:t>};</w:t>
      </w:r>
    </w:p>
    <w:p w14:paraId="02BDFA7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4D3DB14B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52C767D5" w14:textId="77777777" w:rsidR="00C6205B" w:rsidRDefault="00C6205B" w:rsidP="00C6205B">
      <w:pPr>
        <w:pStyle w:val="BodyText"/>
        <w:spacing w:before="38"/>
        <w:ind w:left="221"/>
      </w:pPr>
      <w:r>
        <w:t>{</w:t>
      </w:r>
    </w:p>
    <w:p w14:paraId="46E74233" w14:textId="77777777" w:rsidR="00C6205B" w:rsidRDefault="00C6205B" w:rsidP="00C6205B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30E386FB" w14:textId="77777777" w:rsidR="00C6205B" w:rsidRDefault="00C6205B" w:rsidP="00C6205B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23BE069B" w14:textId="77777777" w:rsidR="00C6205B" w:rsidRDefault="00C6205B" w:rsidP="00C6205B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4C101D5B" w14:textId="77777777" w:rsidR="00C6205B" w:rsidRDefault="00C6205B" w:rsidP="00C6205B">
      <w:pPr>
        <w:spacing w:line="278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431CFA" w14:textId="77777777" w:rsidR="00C6205B" w:rsidRDefault="00C6205B" w:rsidP="00C6205B">
      <w:pPr>
        <w:pStyle w:val="BodyText"/>
        <w:rPr>
          <w:sz w:val="20"/>
        </w:rPr>
      </w:pPr>
    </w:p>
    <w:p w14:paraId="26BB7265" w14:textId="77777777" w:rsidR="00C6205B" w:rsidRDefault="00C6205B" w:rsidP="00C6205B">
      <w:pPr>
        <w:pStyle w:val="BodyText"/>
        <w:rPr>
          <w:sz w:val="20"/>
        </w:rPr>
      </w:pPr>
    </w:p>
    <w:p w14:paraId="002062CA" w14:textId="77777777" w:rsidR="00C6205B" w:rsidRDefault="00C6205B" w:rsidP="00C6205B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757A878B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8AEC71F" w14:textId="77777777" w:rsidR="00C6205B" w:rsidRDefault="00C6205B" w:rsidP="00C6205B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6419E09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4FC97265" w14:textId="77777777" w:rsidR="00C6205B" w:rsidRDefault="00C6205B" w:rsidP="00C6205B">
      <w:pPr>
        <w:pStyle w:val="BodyText"/>
        <w:spacing w:before="37"/>
        <w:ind w:left="468"/>
      </w:pPr>
      <w:r>
        <w:t>else</w:t>
      </w:r>
    </w:p>
    <w:p w14:paraId="7E36645B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7B4E4D5" w14:textId="77777777" w:rsidR="00C6205B" w:rsidRDefault="00C6205B" w:rsidP="00C6205B">
      <w:pPr>
        <w:pStyle w:val="BodyText"/>
        <w:spacing w:before="38"/>
        <w:ind w:left="710"/>
      </w:pPr>
      <w:r>
        <w:t>temp=head;</w:t>
      </w:r>
    </w:p>
    <w:p w14:paraId="41BB76E7" w14:textId="77777777" w:rsidR="00C6205B" w:rsidRDefault="00C6205B" w:rsidP="00C6205B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4FCD463F" w14:textId="77777777" w:rsidR="00C6205B" w:rsidRDefault="00C6205B" w:rsidP="00C6205B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110CBFEC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312B7CD4" w14:textId="77777777" w:rsidR="00C6205B" w:rsidRDefault="00C6205B" w:rsidP="00C6205B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C609E6A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AA3AB3" w14:textId="77777777" w:rsidR="00C6205B" w:rsidRDefault="00C6205B" w:rsidP="00C6205B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0A9AB7FA" w14:textId="77777777" w:rsidR="00C6205B" w:rsidRDefault="00C6205B" w:rsidP="00C6205B">
      <w:pPr>
        <w:pStyle w:val="BodyText"/>
        <w:spacing w:before="37"/>
        <w:ind w:left="221"/>
      </w:pPr>
      <w:r>
        <w:t>{</w:t>
      </w:r>
    </w:p>
    <w:p w14:paraId="6C90A837" w14:textId="77777777" w:rsidR="00C6205B" w:rsidRDefault="00C6205B" w:rsidP="00C6205B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r>
        <w:t>n,i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0492413E" w14:textId="77777777" w:rsidR="00C6205B" w:rsidRDefault="00C6205B" w:rsidP="00C6205B">
      <w:pPr>
        <w:pStyle w:val="BodyText"/>
        <w:spacing w:line="276" w:lineRule="auto"/>
        <w:ind w:left="466" w:right="6635" w:firstLine="2"/>
      </w:pP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DD935A" w14:textId="77777777" w:rsidR="00C6205B" w:rsidRDefault="00C6205B" w:rsidP="00C6205B">
      <w:pPr>
        <w:pStyle w:val="BodyText"/>
        <w:ind w:left="466"/>
      </w:pPr>
      <w:r>
        <w:t>{</w:t>
      </w:r>
    </w:p>
    <w:p w14:paraId="446AEDDD" w14:textId="77777777" w:rsidR="00C6205B" w:rsidRDefault="00C6205B" w:rsidP="00C6205B">
      <w:pPr>
        <w:pStyle w:val="BodyText"/>
        <w:spacing w:before="37" w:line="276" w:lineRule="auto"/>
        <w:ind w:left="713" w:right="4807"/>
      </w:pPr>
      <w:proofErr w:type="spellStart"/>
      <w:r>
        <w:t>printf</w:t>
      </w:r>
      <w:proofErr w:type="spellEnd"/>
      <w:r>
        <w:t xml:space="preserve">("Enter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55340F06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49314DEB" w14:textId="77777777" w:rsidR="00C6205B" w:rsidRDefault="00C6205B" w:rsidP="00C6205B">
      <w:pPr>
        <w:pStyle w:val="BodyText"/>
        <w:spacing w:line="276" w:lineRule="auto"/>
        <w:ind w:left="713" w:right="5014"/>
      </w:pPr>
      <w:proofErr w:type="spellStart"/>
      <w:r>
        <w:t>printf</w:t>
      </w:r>
      <w:proofErr w:type="spellEnd"/>
      <w:r>
        <w:t>("Enter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03870A10" w14:textId="77777777" w:rsidR="00C6205B" w:rsidRDefault="00C6205B" w:rsidP="00C6205B">
      <w:pPr>
        <w:pStyle w:val="BodyText"/>
        <w:spacing w:before="1"/>
        <w:rPr>
          <w:sz w:val="17"/>
        </w:rPr>
      </w:pPr>
    </w:p>
    <w:p w14:paraId="6E99CB8C" w14:textId="77777777" w:rsidR="00C6205B" w:rsidRDefault="00C6205B" w:rsidP="00C6205B">
      <w:pPr>
        <w:pStyle w:val="BodyText"/>
        <w:spacing w:before="93"/>
        <w:ind w:left="713"/>
      </w:pPr>
      <w:r>
        <w:t>head=insert(</w:t>
      </w:r>
      <w:proofErr w:type="spellStart"/>
      <w:r>
        <w:t>head,coeff,expo</w:t>
      </w:r>
      <w:proofErr w:type="spellEnd"/>
      <w:r>
        <w:t>);</w:t>
      </w:r>
    </w:p>
    <w:p w14:paraId="1D229B7E" w14:textId="77777777" w:rsidR="00C6205B" w:rsidRDefault="00C6205B" w:rsidP="00C6205B">
      <w:pPr>
        <w:pStyle w:val="BodyText"/>
        <w:spacing w:before="40"/>
        <w:ind w:left="466"/>
      </w:pPr>
      <w:r>
        <w:t>}</w:t>
      </w:r>
    </w:p>
    <w:p w14:paraId="53B3FE53" w14:textId="77777777" w:rsidR="00C6205B" w:rsidRDefault="00C6205B" w:rsidP="00C6205B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B308FEB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0DF513" w14:textId="77777777" w:rsidR="00C6205B" w:rsidRDefault="00C6205B" w:rsidP="00C6205B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1F7FB76A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1AC2B5D" w14:textId="77777777" w:rsidR="00C6205B" w:rsidRDefault="00C6205B" w:rsidP="00C6205B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("No</w:t>
      </w:r>
      <w:r>
        <w:rPr>
          <w:spacing w:val="-15"/>
        </w:rPr>
        <w:t xml:space="preserve"> </w:t>
      </w:r>
      <w:r>
        <w:t>Polynomial");</w:t>
      </w:r>
    </w:p>
    <w:p w14:paraId="450837B2" w14:textId="77777777" w:rsidR="00C6205B" w:rsidRDefault="00C6205B" w:rsidP="00C6205B">
      <w:pPr>
        <w:pStyle w:val="BodyText"/>
        <w:spacing w:line="252" w:lineRule="exact"/>
        <w:ind w:left="713"/>
      </w:pPr>
      <w:r>
        <w:t>else</w:t>
      </w:r>
    </w:p>
    <w:p w14:paraId="674D883F" w14:textId="77777777" w:rsidR="00C6205B" w:rsidRDefault="00C6205B" w:rsidP="00C6205B">
      <w:pPr>
        <w:pStyle w:val="BodyText"/>
        <w:spacing w:before="38"/>
        <w:ind w:left="710"/>
      </w:pPr>
      <w:r>
        <w:t>{</w:t>
      </w:r>
    </w:p>
    <w:p w14:paraId="2470CEE7" w14:textId="77777777" w:rsidR="00C6205B" w:rsidRDefault="00C6205B" w:rsidP="00C6205B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16BE2A9E" w14:textId="77777777" w:rsidR="00C6205B" w:rsidRDefault="00C6205B" w:rsidP="00C6205B">
      <w:pPr>
        <w:pStyle w:val="BodyText"/>
        <w:spacing w:line="252" w:lineRule="exact"/>
        <w:ind w:left="955"/>
      </w:pPr>
      <w:r>
        <w:t>{</w:t>
      </w:r>
    </w:p>
    <w:p w14:paraId="1875B9CE" w14:textId="77777777" w:rsidR="00C6205B" w:rsidRDefault="00C6205B" w:rsidP="00C6205B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7765D578" w14:textId="77777777" w:rsidR="00C6205B" w:rsidRDefault="00C6205B" w:rsidP="00C6205B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18BB614B" w14:textId="77777777" w:rsidR="00C6205B" w:rsidRDefault="00C6205B" w:rsidP="00C6205B">
      <w:pPr>
        <w:spacing w:line="276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904818" w14:textId="77777777" w:rsidR="00C6205B" w:rsidRDefault="00C6205B" w:rsidP="00C6205B">
      <w:pPr>
        <w:pStyle w:val="BodyText"/>
        <w:rPr>
          <w:sz w:val="20"/>
        </w:rPr>
      </w:pPr>
    </w:p>
    <w:p w14:paraId="252AB65C" w14:textId="77777777" w:rsidR="00C6205B" w:rsidRDefault="00C6205B" w:rsidP="00C6205B">
      <w:pPr>
        <w:pStyle w:val="BodyText"/>
        <w:rPr>
          <w:sz w:val="20"/>
        </w:rPr>
      </w:pPr>
    </w:p>
    <w:p w14:paraId="72A2A1A3" w14:textId="77777777" w:rsidR="00C6205B" w:rsidRDefault="00C6205B" w:rsidP="00C6205B">
      <w:pPr>
        <w:rPr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1FEF96" w14:textId="77777777" w:rsidR="00C6205B" w:rsidRDefault="00C6205B" w:rsidP="00C6205B">
      <w:pPr>
        <w:pStyle w:val="BodyText"/>
        <w:spacing w:before="214"/>
        <w:jc w:val="right"/>
      </w:pPr>
      <w:r>
        <w:t>else</w:t>
      </w:r>
    </w:p>
    <w:p w14:paraId="3837339F" w14:textId="77777777" w:rsidR="00C6205B" w:rsidRDefault="00C6205B" w:rsidP="00C6205B">
      <w:pPr>
        <w:pStyle w:val="BodyText"/>
        <w:spacing w:before="6"/>
        <w:rPr>
          <w:sz w:val="28"/>
        </w:rPr>
      </w:pPr>
    </w:p>
    <w:p w14:paraId="38C42458" w14:textId="77777777" w:rsidR="00C6205B" w:rsidRDefault="00C6205B" w:rsidP="00C6205B">
      <w:pPr>
        <w:pStyle w:val="BodyText"/>
        <w:ind w:left="577"/>
        <w:jc w:val="center"/>
      </w:pPr>
      <w:r>
        <w:t>}</w:t>
      </w:r>
    </w:p>
    <w:p w14:paraId="57B305AE" w14:textId="77777777" w:rsidR="00C6205B" w:rsidRDefault="00C6205B" w:rsidP="00C6205B">
      <w:pPr>
        <w:pStyle w:val="BodyText"/>
        <w:spacing w:before="38"/>
        <w:ind w:left="88"/>
        <w:jc w:val="center"/>
      </w:pPr>
      <w:r>
        <w:t>}</w:t>
      </w:r>
    </w:p>
    <w:p w14:paraId="09EDC985" w14:textId="77777777" w:rsidR="00C6205B" w:rsidRDefault="00C6205B" w:rsidP="00C6205B">
      <w:pPr>
        <w:pStyle w:val="BodyText"/>
        <w:spacing w:before="39"/>
        <w:ind w:right="399"/>
        <w:jc w:val="center"/>
      </w:pPr>
      <w:r>
        <w:t>}</w:t>
      </w:r>
    </w:p>
    <w:p w14:paraId="0258969D" w14:textId="77777777" w:rsidR="00C6205B" w:rsidRDefault="00C6205B" w:rsidP="00C6205B">
      <w:pPr>
        <w:pStyle w:val="BodyText"/>
        <w:rPr>
          <w:sz w:val="24"/>
        </w:rPr>
      </w:pPr>
      <w:r>
        <w:br w:type="column"/>
      </w:r>
    </w:p>
    <w:p w14:paraId="1B96A75B" w14:textId="77777777" w:rsidR="00C6205B" w:rsidRDefault="00C6205B" w:rsidP="00C6205B">
      <w:pPr>
        <w:pStyle w:val="BodyText"/>
        <w:spacing w:before="10"/>
        <w:rPr>
          <w:sz w:val="19"/>
        </w:rPr>
      </w:pPr>
    </w:p>
    <w:p w14:paraId="7D9F08E0" w14:textId="77777777" w:rsidR="00C6205B" w:rsidRDefault="00C6205B" w:rsidP="00C6205B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592480C5" w14:textId="77777777" w:rsidR="00C6205B" w:rsidRDefault="00C6205B" w:rsidP="00C6205B">
      <w:p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08" w:space="40"/>
            <w:col w:w="8632"/>
          </w:cols>
        </w:sectPr>
      </w:pPr>
    </w:p>
    <w:p w14:paraId="686CE818" w14:textId="77777777" w:rsidR="00C6205B" w:rsidRDefault="00C6205B" w:rsidP="00C6205B">
      <w:pPr>
        <w:pStyle w:val="BodyText"/>
        <w:spacing w:before="5"/>
        <w:rPr>
          <w:sz w:val="20"/>
        </w:rPr>
      </w:pPr>
    </w:p>
    <w:p w14:paraId="3510DB74" w14:textId="77777777" w:rsidR="00C6205B" w:rsidRDefault="00C6205B" w:rsidP="00C6205B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r>
        <w:t>polyAdd</w:t>
      </w:r>
      <w:proofErr w:type="spellEnd"/>
      <w:r>
        <w:t>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62BFB8D8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0233026" w14:textId="77777777" w:rsidR="00C6205B" w:rsidRDefault="00C6205B" w:rsidP="00C6205B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10FB2169" w14:textId="77777777" w:rsidR="00C6205B" w:rsidRDefault="00C6205B" w:rsidP="00C6205B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0D3D7983" w14:textId="77777777" w:rsidR="00C6205B" w:rsidRDefault="00C6205B" w:rsidP="00C6205B">
      <w:pPr>
        <w:pStyle w:val="BodyText"/>
        <w:spacing w:before="37"/>
        <w:ind w:left="710"/>
      </w:pPr>
      <w:r>
        <w:t>{</w:t>
      </w:r>
    </w:p>
    <w:p w14:paraId="0A6B4B31" w14:textId="77777777" w:rsidR="00C6205B" w:rsidRDefault="00C6205B" w:rsidP="00C6205B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1305DE8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478F7595" w14:textId="77777777" w:rsidR="00C6205B" w:rsidRDefault="00C6205B" w:rsidP="00C6205B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659EA8F9" w14:textId="77777777" w:rsidR="00C6205B" w:rsidRDefault="00C6205B" w:rsidP="00C6205B">
      <w:pPr>
        <w:pStyle w:val="BodyText"/>
        <w:spacing w:before="1"/>
        <w:ind w:left="1202"/>
      </w:pPr>
      <w:r>
        <w:t>ptr2=ptr2-&gt;next;</w:t>
      </w:r>
    </w:p>
    <w:p w14:paraId="12C53C1D" w14:textId="77777777" w:rsidR="00C6205B" w:rsidRDefault="00C6205B" w:rsidP="00C6205B">
      <w:pPr>
        <w:pStyle w:val="BodyText"/>
        <w:spacing w:before="37"/>
        <w:ind w:left="955"/>
      </w:pPr>
      <w:r>
        <w:t>}</w:t>
      </w:r>
    </w:p>
    <w:p w14:paraId="339FEE57" w14:textId="77777777" w:rsidR="00C6205B" w:rsidRDefault="00C6205B" w:rsidP="00C6205B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1987563A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7803A1A5" w14:textId="77777777" w:rsidR="00C6205B" w:rsidRDefault="00C6205B" w:rsidP="00C6205B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3E5D2815" w14:textId="77777777" w:rsidR="00C6205B" w:rsidRDefault="00C6205B" w:rsidP="00C6205B">
      <w:pPr>
        <w:pStyle w:val="BodyText"/>
        <w:spacing w:line="250" w:lineRule="exact"/>
        <w:ind w:left="955"/>
      </w:pPr>
      <w:r>
        <w:t>}</w:t>
      </w:r>
    </w:p>
    <w:p w14:paraId="16D79243" w14:textId="77777777" w:rsidR="00C6205B" w:rsidRDefault="00C6205B" w:rsidP="00C6205B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6712C5A4" w14:textId="77777777" w:rsidR="00C6205B" w:rsidRDefault="00C6205B" w:rsidP="00C6205B">
      <w:pPr>
        <w:pStyle w:val="BodyText"/>
        <w:spacing w:before="38"/>
        <w:ind w:left="955"/>
      </w:pPr>
      <w:r>
        <w:t>{</w:t>
      </w:r>
    </w:p>
    <w:p w14:paraId="56351259" w14:textId="77777777" w:rsidR="00C6205B" w:rsidRDefault="00C6205B" w:rsidP="00C6205B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D0DBE24" w14:textId="77777777" w:rsidR="00C6205B" w:rsidRDefault="00C6205B" w:rsidP="00C6205B">
      <w:pPr>
        <w:pStyle w:val="BodyText"/>
        <w:spacing w:line="249" w:lineRule="exact"/>
        <w:ind w:left="955"/>
      </w:pPr>
      <w:r>
        <w:t>}</w:t>
      </w:r>
    </w:p>
    <w:p w14:paraId="234454CE" w14:textId="77777777" w:rsidR="00C6205B" w:rsidRDefault="00C6205B" w:rsidP="00C6205B">
      <w:pPr>
        <w:pStyle w:val="BodyText"/>
        <w:spacing w:before="37"/>
        <w:ind w:left="710"/>
      </w:pPr>
      <w:r>
        <w:t>}</w:t>
      </w:r>
    </w:p>
    <w:p w14:paraId="0F7621A1" w14:textId="77777777" w:rsidR="00C6205B" w:rsidRDefault="00C6205B" w:rsidP="00C6205B">
      <w:pPr>
        <w:pStyle w:val="BodyText"/>
        <w:spacing w:before="38"/>
        <w:ind w:left="713"/>
      </w:pPr>
      <w:r>
        <w:t>while(ptr1!=NULL)</w:t>
      </w:r>
    </w:p>
    <w:p w14:paraId="41F4D935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693D972D" w14:textId="77777777" w:rsidR="00C6205B" w:rsidRDefault="00C6205B" w:rsidP="00C6205B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7ADD79C7" w14:textId="77777777" w:rsidR="00C6205B" w:rsidRDefault="00C6205B" w:rsidP="00C6205B">
      <w:pPr>
        <w:pStyle w:val="BodyText"/>
        <w:spacing w:line="253" w:lineRule="exact"/>
        <w:ind w:left="710"/>
      </w:pPr>
      <w:r>
        <w:t>}</w:t>
      </w:r>
    </w:p>
    <w:p w14:paraId="1D95BEBB" w14:textId="77777777" w:rsidR="00C6205B" w:rsidRDefault="00C6205B" w:rsidP="00C6205B">
      <w:pPr>
        <w:pStyle w:val="BodyText"/>
        <w:spacing w:before="37"/>
        <w:ind w:left="713"/>
      </w:pPr>
      <w:r>
        <w:t>while(ptr2!=NULL)</w:t>
      </w:r>
    </w:p>
    <w:p w14:paraId="14C2D418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114F4D20" w14:textId="77777777" w:rsidR="00C6205B" w:rsidRDefault="00C6205B" w:rsidP="00C6205B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2A4E8524" w14:textId="77777777" w:rsidR="00C6205B" w:rsidRDefault="00C6205B" w:rsidP="00C6205B">
      <w:pPr>
        <w:pStyle w:val="BodyText"/>
        <w:spacing w:line="252" w:lineRule="exact"/>
        <w:ind w:left="710"/>
      </w:pPr>
      <w:r>
        <w:t>}</w:t>
      </w:r>
    </w:p>
    <w:p w14:paraId="2156789E" w14:textId="77777777" w:rsidR="00C6205B" w:rsidRDefault="00C6205B" w:rsidP="00C6205B">
      <w:pPr>
        <w:pStyle w:val="BodyText"/>
        <w:spacing w:before="40" w:line="276" w:lineRule="auto"/>
        <w:ind w:left="650" w:right="6380"/>
      </w:pPr>
      <w:proofErr w:type="spellStart"/>
      <w:r>
        <w:t>printf</w:t>
      </w:r>
      <w:proofErr w:type="spellEnd"/>
      <w:r>
        <w:t>("Added Polynomial is: ") ;</w:t>
      </w:r>
      <w:r>
        <w:rPr>
          <w:spacing w:val="-59"/>
        </w:rPr>
        <w:t xml:space="preserve"> </w:t>
      </w:r>
      <w:r>
        <w:t>print(head3);</w:t>
      </w:r>
    </w:p>
    <w:p w14:paraId="0D5E0444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6AD66763" w14:textId="77777777" w:rsidR="00C6205B" w:rsidRDefault="00C6205B" w:rsidP="00C6205B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3E493421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1961B6E0" w14:textId="77777777" w:rsidR="00C6205B" w:rsidRDefault="00C6205B" w:rsidP="00C6205B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54B15D88" w14:textId="77777777" w:rsidR="00C6205B" w:rsidRDefault="00C6205B" w:rsidP="00C6205B">
      <w:pPr>
        <w:spacing w:line="276" w:lineRule="auto"/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5E000D" w14:textId="77777777" w:rsidR="00C6205B" w:rsidRDefault="00C6205B" w:rsidP="00C6205B">
      <w:pPr>
        <w:pStyle w:val="BodyText"/>
        <w:rPr>
          <w:sz w:val="20"/>
        </w:rPr>
      </w:pPr>
    </w:p>
    <w:p w14:paraId="3834BDCD" w14:textId="77777777" w:rsidR="00C6205B" w:rsidRDefault="00C6205B" w:rsidP="00C6205B">
      <w:pPr>
        <w:pStyle w:val="BodyText"/>
        <w:rPr>
          <w:sz w:val="20"/>
        </w:rPr>
      </w:pPr>
    </w:p>
    <w:p w14:paraId="5A623B76" w14:textId="77777777" w:rsidR="00C6205B" w:rsidRDefault="00C6205B" w:rsidP="00C6205B">
      <w:pPr>
        <w:pStyle w:val="BodyText"/>
        <w:spacing w:before="214"/>
        <w:ind w:left="713"/>
      </w:pPr>
      <w:r>
        <w:t>head1=create(head1);</w:t>
      </w:r>
    </w:p>
    <w:p w14:paraId="058FFD7B" w14:textId="77777777" w:rsidR="00C6205B" w:rsidRDefault="00C6205B" w:rsidP="00C6205B">
      <w:pPr>
        <w:pStyle w:val="BodyText"/>
        <w:spacing w:before="38" w:line="276" w:lineRule="auto"/>
        <w:ind w:left="713" w:right="5901"/>
      </w:pPr>
      <w:proofErr w:type="spellStart"/>
      <w:r>
        <w:t>printf</w:t>
      </w:r>
      <w:proofErr w:type="spellEnd"/>
      <w:r>
        <w:t>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FFC0277" w14:textId="77777777" w:rsidR="00C6205B" w:rsidRDefault="00C6205B" w:rsidP="00C6205B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1F7849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0FA599E7" w14:textId="77777777" w:rsidR="00C6205B" w:rsidRDefault="00C6205B" w:rsidP="00C6205B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5F0DE39F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4C3F1B" wp14:editId="4B1DBF0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1A5D" id="Ink 71" o:spid="_x0000_s1026" type="#_x0000_t75" style="position:absolute;margin-left:338.45pt;margin-top:196.55pt;width:396.3pt;height:44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3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376A88" wp14:editId="1BFEB335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91E8A" id="Ink 69" o:spid="_x0000_s1026" type="#_x0000_t75" style="position:absolute;margin-left:410.15pt;margin-top:197.1pt;width:483.45pt;height:44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5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2DBCE4" wp14:editId="16B438F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D165" id="Ink 67" o:spid="_x0000_s1026" type="#_x0000_t75" style="position:absolute;margin-left:340.1pt;margin-top:193.25pt;width:530pt;height:4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7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AFB2AAA" wp14:editId="30A06CB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E27" w14:textId="77777777" w:rsidR="00C6205B" w:rsidRDefault="00C6205B" w:rsidP="00C6205B">
      <w:pPr>
        <w:pStyle w:val="BodyText"/>
        <w:rPr>
          <w:sz w:val="24"/>
        </w:rPr>
      </w:pPr>
    </w:p>
    <w:p w14:paraId="2C772D85" w14:textId="77777777" w:rsidR="00C6205B" w:rsidRDefault="00C6205B" w:rsidP="00C6205B">
      <w:pPr>
        <w:pStyle w:val="BodyText"/>
        <w:rPr>
          <w:sz w:val="24"/>
        </w:rPr>
      </w:pPr>
    </w:p>
    <w:p w14:paraId="731A0880" w14:textId="77777777" w:rsidR="00C6205B" w:rsidRDefault="00C6205B" w:rsidP="00C6205B">
      <w:pPr>
        <w:pStyle w:val="BodyText"/>
        <w:rPr>
          <w:sz w:val="24"/>
        </w:rPr>
      </w:pPr>
    </w:p>
    <w:p w14:paraId="48C517C0" w14:textId="77777777" w:rsidR="00C6205B" w:rsidRDefault="00C6205B" w:rsidP="00C6205B">
      <w:pPr>
        <w:pStyle w:val="BodyText"/>
        <w:rPr>
          <w:sz w:val="24"/>
        </w:rPr>
      </w:pPr>
    </w:p>
    <w:p w14:paraId="4C2D0754" w14:textId="77777777" w:rsidR="00C6205B" w:rsidRDefault="00C6205B" w:rsidP="00C6205B">
      <w:pPr>
        <w:pStyle w:val="BodyText"/>
        <w:rPr>
          <w:sz w:val="24"/>
        </w:rPr>
      </w:pPr>
    </w:p>
    <w:p w14:paraId="767EEE8A" w14:textId="77777777" w:rsidR="00C6205B" w:rsidRDefault="00C6205B" w:rsidP="00C6205B">
      <w:pPr>
        <w:pStyle w:val="BodyText"/>
        <w:rPr>
          <w:sz w:val="24"/>
        </w:rPr>
      </w:pPr>
    </w:p>
    <w:p w14:paraId="7E9219D7" w14:textId="77777777" w:rsidR="00C6205B" w:rsidRDefault="00C6205B" w:rsidP="00C6205B">
      <w:pPr>
        <w:pStyle w:val="BodyText"/>
        <w:rPr>
          <w:sz w:val="24"/>
        </w:rPr>
      </w:pPr>
    </w:p>
    <w:p w14:paraId="45F65B18" w14:textId="77777777" w:rsidR="00C6205B" w:rsidRDefault="00C6205B" w:rsidP="00C6205B">
      <w:pPr>
        <w:pStyle w:val="BodyText"/>
        <w:rPr>
          <w:sz w:val="24"/>
        </w:rPr>
      </w:pPr>
    </w:p>
    <w:p w14:paraId="171189A7" w14:textId="77777777" w:rsidR="00C6205B" w:rsidRDefault="00C6205B" w:rsidP="00C6205B">
      <w:pPr>
        <w:pStyle w:val="BodyText"/>
        <w:rPr>
          <w:sz w:val="24"/>
        </w:rPr>
      </w:pPr>
    </w:p>
    <w:p w14:paraId="16DA8EA8" w14:textId="77777777" w:rsidR="00C6205B" w:rsidRDefault="00C6205B" w:rsidP="00C6205B">
      <w:pPr>
        <w:pStyle w:val="BodyText"/>
        <w:rPr>
          <w:sz w:val="24"/>
        </w:rPr>
      </w:pPr>
    </w:p>
    <w:p w14:paraId="599F8557" w14:textId="77777777" w:rsidR="00C6205B" w:rsidRDefault="00C6205B" w:rsidP="00C6205B">
      <w:pPr>
        <w:pStyle w:val="BodyText"/>
        <w:rPr>
          <w:sz w:val="24"/>
        </w:rPr>
      </w:pPr>
    </w:p>
    <w:p w14:paraId="57CB514A" w14:textId="77777777" w:rsidR="00C6205B" w:rsidRDefault="00C6205B" w:rsidP="00C6205B">
      <w:pPr>
        <w:pStyle w:val="BodyText"/>
        <w:rPr>
          <w:sz w:val="24"/>
        </w:rPr>
      </w:pPr>
    </w:p>
    <w:p w14:paraId="2DFA794C" w14:textId="77777777" w:rsidR="00C6205B" w:rsidRDefault="00C6205B" w:rsidP="00C6205B">
      <w:pPr>
        <w:pStyle w:val="BodyText"/>
        <w:rPr>
          <w:sz w:val="24"/>
        </w:rPr>
      </w:pPr>
    </w:p>
    <w:p w14:paraId="7D0C2449" w14:textId="77777777" w:rsidR="00C6205B" w:rsidRDefault="00C6205B" w:rsidP="00C6205B">
      <w:pPr>
        <w:pStyle w:val="BodyText"/>
        <w:rPr>
          <w:sz w:val="24"/>
        </w:rPr>
      </w:pPr>
    </w:p>
    <w:p w14:paraId="55D8EFE4" w14:textId="77777777" w:rsidR="00C6205B" w:rsidRDefault="00C6205B" w:rsidP="00C6205B">
      <w:pPr>
        <w:pStyle w:val="BodyText"/>
        <w:rPr>
          <w:sz w:val="24"/>
        </w:rPr>
      </w:pPr>
    </w:p>
    <w:p w14:paraId="7E77E2E7" w14:textId="77777777" w:rsidR="00C6205B" w:rsidRDefault="00C6205B" w:rsidP="00C6205B">
      <w:pPr>
        <w:pStyle w:val="BodyText"/>
        <w:rPr>
          <w:sz w:val="24"/>
        </w:rPr>
      </w:pPr>
    </w:p>
    <w:p w14:paraId="5848B965" w14:textId="77777777" w:rsidR="00C6205B" w:rsidRDefault="00C6205B" w:rsidP="00C6205B">
      <w:pPr>
        <w:pStyle w:val="BodyText"/>
        <w:rPr>
          <w:sz w:val="24"/>
        </w:rPr>
      </w:pPr>
    </w:p>
    <w:p w14:paraId="78FD2CBB" w14:textId="77777777" w:rsidR="00C6205B" w:rsidRDefault="00C6205B" w:rsidP="00C6205B">
      <w:pPr>
        <w:pStyle w:val="BodyText"/>
        <w:rPr>
          <w:sz w:val="24"/>
        </w:rPr>
      </w:pPr>
    </w:p>
    <w:p w14:paraId="23AA085B" w14:textId="77777777" w:rsidR="00C6205B" w:rsidRDefault="00C6205B" w:rsidP="00C6205B">
      <w:pPr>
        <w:pStyle w:val="BodyText"/>
        <w:rPr>
          <w:sz w:val="24"/>
        </w:rPr>
      </w:pPr>
    </w:p>
    <w:p w14:paraId="4D0F5FCD" w14:textId="77777777" w:rsidR="00C6205B" w:rsidRDefault="00C6205B" w:rsidP="00C6205B">
      <w:pPr>
        <w:pStyle w:val="BodyText"/>
        <w:spacing w:before="4"/>
        <w:rPr>
          <w:sz w:val="35"/>
        </w:rPr>
      </w:pPr>
    </w:p>
    <w:p w14:paraId="61DB2605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F4E72E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9A964D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372E965" w14:textId="77777777" w:rsidTr="00237261">
        <w:trPr>
          <w:trHeight w:val="518"/>
        </w:trPr>
        <w:tc>
          <w:tcPr>
            <w:tcW w:w="1704" w:type="dxa"/>
          </w:tcPr>
          <w:p w14:paraId="18850362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1DF805F" w14:textId="77777777" w:rsidR="00C6205B" w:rsidRDefault="00C6205B" w:rsidP="00237261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364C9813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A708F06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2B2BB00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460C9DA9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6D09412C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17161A97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4606D205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0EB3E861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26E68D8F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5D162E4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CBAAA7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2C5EC32D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4A726E96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230957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3860FA7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7B7465E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B76A9E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52620D4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16A3C292" w14:textId="77777777" w:rsidR="00C6205B" w:rsidRDefault="00C6205B" w:rsidP="00C6205B">
      <w:pPr>
        <w:pStyle w:val="BodyText"/>
        <w:rPr>
          <w:sz w:val="24"/>
        </w:rPr>
      </w:pPr>
    </w:p>
    <w:p w14:paraId="236C1EDA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05E85370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CD592AE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868F061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DAAA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BDB4E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776B54C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BA15B7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283EF585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25DAA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6609F8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B9941E4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618196A7" w14:textId="77777777" w:rsidR="00C6205B" w:rsidRDefault="00C6205B" w:rsidP="00C6205B">
      <w:pPr>
        <w:pStyle w:val="BodyText"/>
        <w:spacing w:before="9"/>
        <w:rPr>
          <w:rFonts w:ascii="Times New Roman"/>
          <w:sz w:val="28"/>
        </w:rPr>
      </w:pPr>
    </w:p>
    <w:p w14:paraId="437D61CE" w14:textId="77777777" w:rsidR="00C6205B" w:rsidRDefault="00C6205B" w:rsidP="00C6205B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3C1DED35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6321EE22" w14:textId="77777777" w:rsidR="00C6205B" w:rsidRDefault="00C6205B" w:rsidP="00C6205B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27B96D1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0F99C912" w14:textId="77777777" w:rsidR="00C6205B" w:rsidRDefault="00C6205B" w:rsidP="00C6205B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9C36B3E" w14:textId="77777777" w:rsidR="00C6205B" w:rsidRDefault="00C6205B" w:rsidP="00C6205B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78F5E9BC" w14:textId="77777777" w:rsidR="00C6205B" w:rsidRDefault="00C6205B" w:rsidP="00C6205B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0D14C4B1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70CA634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1F4FCF1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53C7C09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133BBD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28BA0B49" w14:textId="77777777" w:rsidR="00C6205B" w:rsidRDefault="00C6205B" w:rsidP="00C6205B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("Enter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44FC3BE" w14:textId="77777777" w:rsidR="00C6205B" w:rsidRDefault="00C6205B" w:rsidP="00C6205B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031509CC" w14:textId="77777777" w:rsidR="00C6205B" w:rsidRDefault="00C6205B" w:rsidP="00C6205B">
      <w:pPr>
        <w:pStyle w:val="BodyText"/>
        <w:rPr>
          <w:sz w:val="24"/>
        </w:rPr>
      </w:pPr>
    </w:p>
    <w:p w14:paraId="59258C4F" w14:textId="77777777" w:rsidR="00C6205B" w:rsidRDefault="00C6205B" w:rsidP="00C6205B">
      <w:pPr>
        <w:pStyle w:val="BodyText"/>
        <w:spacing w:before="11"/>
        <w:rPr>
          <w:sz w:val="30"/>
        </w:rPr>
      </w:pPr>
    </w:p>
    <w:p w14:paraId="10848B32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7DCB52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791DCD7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07612315" w14:textId="77777777" w:rsidR="00C6205B" w:rsidRDefault="00C6205B" w:rsidP="00C6205B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348B9B0C" w14:textId="77777777" w:rsidR="00C6205B" w:rsidRDefault="00C6205B" w:rsidP="00C6205B">
      <w:pPr>
        <w:spacing w:line="434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C7DA99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101A051D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5142E1CE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0DDD857D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656C43C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49B2F1A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0ECCAC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472B7ECB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6AAC1792" w14:textId="77777777" w:rsidR="00C6205B" w:rsidRDefault="00C6205B" w:rsidP="00C6205B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67113678" w14:textId="77777777" w:rsidR="00C6205B" w:rsidRDefault="00C6205B" w:rsidP="00C6205B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639228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78EAC5F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1B9B932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2D02A7FB" w14:textId="77777777" w:rsidR="00C6205B" w:rsidRDefault="00C6205B" w:rsidP="00C6205B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59F3027A" w14:textId="77777777" w:rsidR="00C6205B" w:rsidRDefault="00C6205B" w:rsidP="00C6205B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5AB2E84C" w14:textId="77777777" w:rsidR="00C6205B" w:rsidRDefault="00C6205B" w:rsidP="00C6205B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1C868D9E" w14:textId="77777777" w:rsidR="00C6205B" w:rsidRDefault="00C6205B" w:rsidP="00C6205B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0F3B05A" w14:textId="77777777" w:rsidR="00C6205B" w:rsidRDefault="00C6205B" w:rsidP="00C6205B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FC15140" w14:textId="77777777" w:rsidR="00C6205B" w:rsidRDefault="00C6205B" w:rsidP="00C6205B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4656D519" w14:textId="77777777" w:rsidR="00C6205B" w:rsidRDefault="00C6205B" w:rsidP="00C6205B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39F98D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2727450E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2890F1B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5B95EC3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931787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22FA55F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8C06F8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09832127" w14:textId="77777777" w:rsidR="00C6205B" w:rsidRDefault="00C6205B" w:rsidP="00C6205B">
      <w:pPr>
        <w:spacing w:before="197" w:line="434" w:lineRule="auto"/>
        <w:ind w:left="221" w:right="6165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069B94F0" w14:textId="77777777" w:rsidR="00C6205B" w:rsidRDefault="00C6205B" w:rsidP="00C6205B">
      <w:pPr>
        <w:spacing w:line="241" w:lineRule="exact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9AD5E6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2B0B7D7F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72DA3013" w14:textId="77777777" w:rsidR="00C6205B" w:rsidRDefault="00C6205B" w:rsidP="00C6205B">
      <w:pPr>
        <w:pStyle w:val="BodyText"/>
        <w:rPr>
          <w:sz w:val="24"/>
        </w:rPr>
      </w:pPr>
    </w:p>
    <w:p w14:paraId="377338EC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5A5B7E7D" w14:textId="77777777" w:rsidR="00C6205B" w:rsidRDefault="00C6205B" w:rsidP="00C6205B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03106991" w14:textId="77777777" w:rsidR="00C6205B" w:rsidRDefault="00C6205B" w:rsidP="00C6205B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27AE7F39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C53733E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5878F19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32D8B5E0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3EC6168F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popStack</w:t>
      </w:r>
      <w:proofErr w:type="spellEnd"/>
      <w:r>
        <w:rPr>
          <w:sz w:val="21"/>
        </w:rPr>
        <w:t>()</w:t>
      </w:r>
    </w:p>
    <w:p w14:paraId="505C5107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09D54A9" w14:textId="77777777" w:rsidR="00C6205B" w:rsidRDefault="00C6205B" w:rsidP="00C6205B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EC58614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AB566F6" w14:textId="77777777" w:rsidR="00C6205B" w:rsidRDefault="00C6205B" w:rsidP="00C6205B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4C3BCB76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CF9592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74DE7E4A" w14:textId="77777777" w:rsidR="00C6205B" w:rsidRDefault="00C6205B" w:rsidP="00C6205B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169FDB8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0DB5098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753B712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0471FC8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23F29D6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D8CDBF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DEABDB" w14:textId="77777777" w:rsidR="00C6205B" w:rsidRDefault="00C6205B" w:rsidP="00C6205B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C73BB56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2EE6B6B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3FCA10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DB9C6B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B08E6B3" w14:textId="77777777" w:rsidR="00C6205B" w:rsidRDefault="00C6205B" w:rsidP="00C6205B">
      <w:pPr>
        <w:pStyle w:val="BodyText"/>
        <w:rPr>
          <w:sz w:val="24"/>
        </w:rPr>
      </w:pPr>
    </w:p>
    <w:p w14:paraId="6F870584" w14:textId="77777777" w:rsidR="00C6205B" w:rsidRDefault="00C6205B" w:rsidP="00C6205B">
      <w:pPr>
        <w:pStyle w:val="BodyText"/>
        <w:spacing w:before="2"/>
        <w:rPr>
          <w:sz w:val="31"/>
        </w:rPr>
      </w:pPr>
    </w:p>
    <w:p w14:paraId="29EB8467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else</w:t>
      </w:r>
    </w:p>
    <w:p w14:paraId="4B43292D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6A8F814E" w14:textId="77777777" w:rsidR="00C6205B" w:rsidRDefault="00C6205B" w:rsidP="00C6205B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1E608500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77DB07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8BD68B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05661842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8BD5A2B" w14:textId="77777777" w:rsidR="00C6205B" w:rsidRDefault="00C6205B" w:rsidP="00C6205B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5338F45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B01B951" w14:textId="77777777" w:rsidR="00C6205B" w:rsidRDefault="00C6205B" w:rsidP="00C6205B">
      <w:pPr>
        <w:spacing w:before="197" w:line="434" w:lineRule="auto"/>
        <w:ind w:left="221" w:right="7273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1C2F35DD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5A32262B" w14:textId="77777777" w:rsidR="00C6205B" w:rsidRDefault="00C6205B" w:rsidP="00C6205B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n",var</w:t>
      </w:r>
      <w:proofErr w:type="spell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50EF1304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7EB960A8" w14:textId="77777777" w:rsidR="00C6205B" w:rsidRDefault="00C6205B" w:rsidP="00C6205B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28BE15E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1F5BF9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2681182C" w14:textId="77777777" w:rsidR="00C6205B" w:rsidRDefault="00C6205B" w:rsidP="00C6205B">
      <w:pPr>
        <w:spacing w:before="195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41891F2F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447E27B0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36C56E12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4F1C67EE" w14:textId="77777777" w:rsidR="00C6205B" w:rsidRDefault="00C6205B" w:rsidP="00C6205B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0FCBE291" w14:textId="77777777" w:rsidR="00C6205B" w:rsidRDefault="00C6205B" w:rsidP="00C6205B">
      <w:pPr>
        <w:spacing w:line="436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BF84A2" w14:textId="77777777" w:rsidR="00C6205B" w:rsidRDefault="00C6205B" w:rsidP="00C6205B">
      <w:pPr>
        <w:spacing w:before="91" w:line="434" w:lineRule="auto"/>
        <w:ind w:left="221" w:right="6643"/>
        <w:rPr>
          <w:sz w:val="21"/>
        </w:rPr>
      </w:pPr>
      <w:proofErr w:type="spell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 xml:space="preserve">("\n1.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("\n2. Pop from Stack:");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("\n3. Display data of Stack");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1D4FF7EC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1FE6CDA3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746BA2D4" w14:textId="77777777" w:rsidR="00C6205B" w:rsidRDefault="00C6205B" w:rsidP="00C6205B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("%d",&amp;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60529D31" w14:textId="77777777" w:rsidR="00C6205B" w:rsidRDefault="00C6205B" w:rsidP="00C6205B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5C655C8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79ABCCC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4649A23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1E11C7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040D6D61" w14:textId="77777777" w:rsidR="00C6205B" w:rsidRDefault="00C6205B" w:rsidP="00C6205B">
      <w:pPr>
        <w:spacing w:before="195" w:line="436" w:lineRule="auto"/>
        <w:ind w:left="221" w:right="5826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1229D08C" w14:textId="77777777" w:rsidR="00C6205B" w:rsidRDefault="00C6205B" w:rsidP="00C6205B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69324813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4903EA1A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3638C22F" w14:textId="77777777" w:rsidR="00C6205B" w:rsidRDefault="00C6205B" w:rsidP="00C6205B">
      <w:pPr>
        <w:pStyle w:val="BodyText"/>
        <w:rPr>
          <w:sz w:val="24"/>
        </w:rPr>
      </w:pPr>
    </w:p>
    <w:p w14:paraId="3A7E5DA4" w14:textId="77777777" w:rsidR="00C6205B" w:rsidRDefault="00C6205B" w:rsidP="00C6205B">
      <w:pPr>
        <w:pStyle w:val="BodyText"/>
        <w:rPr>
          <w:sz w:val="31"/>
        </w:rPr>
      </w:pPr>
    </w:p>
    <w:p w14:paraId="1CDB2AE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1F08CC76" w14:textId="77777777" w:rsidR="00C6205B" w:rsidRDefault="00C6205B" w:rsidP="00C6205B">
      <w:pPr>
        <w:spacing w:before="198"/>
        <w:ind w:left="221"/>
        <w:rPr>
          <w:sz w:val="21"/>
        </w:rPr>
      </w:pPr>
      <w:proofErr w:type="spellStart"/>
      <w:r>
        <w:rPr>
          <w:sz w:val="21"/>
        </w:rPr>
        <w:t>popStack</w:t>
      </w:r>
      <w:proofErr w:type="spellEnd"/>
      <w:r>
        <w:rPr>
          <w:sz w:val="21"/>
        </w:rPr>
        <w:t>();</w:t>
      </w:r>
    </w:p>
    <w:p w14:paraId="2F9892BA" w14:textId="77777777" w:rsidR="00C6205B" w:rsidRDefault="00C6205B" w:rsidP="00C6205B">
      <w:pPr>
        <w:spacing w:before="195" w:line="434" w:lineRule="auto"/>
        <w:ind w:left="221" w:right="6269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B41A478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704F3A3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2A79AA79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88DB0E9" w14:textId="77777777" w:rsidR="00C6205B" w:rsidRDefault="00C6205B" w:rsidP="00C6205B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EC8A307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422308DA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55176DB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ED8A2C6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E986F5" w14:textId="77777777" w:rsidR="00C6205B" w:rsidRDefault="00C6205B" w:rsidP="00C6205B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4EB36C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3EA0441C" w14:textId="77777777" w:rsidR="00C6205B" w:rsidRDefault="00C6205B" w:rsidP="00C6205B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2561B047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FB45FEC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35D0A93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20F7891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53529AA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2304096E" w14:textId="77777777" w:rsidR="00C6205B" w:rsidRDefault="00C6205B" w:rsidP="00C6205B">
      <w:pPr>
        <w:spacing w:before="195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6CEA981A" w14:textId="77777777" w:rsidR="00C6205B" w:rsidRDefault="00C6205B" w:rsidP="00C6205B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7EDA00CC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57666DE" wp14:editId="7A551EB3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CEC" w14:textId="77777777" w:rsidR="00C6205B" w:rsidRDefault="00C6205B" w:rsidP="00C6205B">
      <w:pPr>
        <w:pStyle w:val="BodyText"/>
        <w:rPr>
          <w:sz w:val="24"/>
        </w:rPr>
      </w:pPr>
    </w:p>
    <w:p w14:paraId="7BF3E21E" w14:textId="77777777" w:rsidR="00C6205B" w:rsidRDefault="00C6205B" w:rsidP="00C6205B">
      <w:pPr>
        <w:pStyle w:val="BodyText"/>
        <w:rPr>
          <w:sz w:val="24"/>
        </w:rPr>
      </w:pPr>
    </w:p>
    <w:p w14:paraId="5636956E" w14:textId="77777777" w:rsidR="00C6205B" w:rsidRDefault="00C6205B" w:rsidP="00C6205B">
      <w:pPr>
        <w:pStyle w:val="BodyText"/>
        <w:rPr>
          <w:sz w:val="24"/>
        </w:rPr>
      </w:pPr>
    </w:p>
    <w:p w14:paraId="070F729C" w14:textId="77777777" w:rsidR="00C6205B" w:rsidRDefault="00C6205B" w:rsidP="00C6205B">
      <w:pPr>
        <w:pStyle w:val="BodyText"/>
        <w:rPr>
          <w:sz w:val="24"/>
        </w:rPr>
      </w:pPr>
    </w:p>
    <w:p w14:paraId="76AC6F62" w14:textId="77777777" w:rsidR="00C6205B" w:rsidRDefault="00C6205B" w:rsidP="00C6205B">
      <w:pPr>
        <w:pStyle w:val="BodyText"/>
        <w:rPr>
          <w:sz w:val="24"/>
        </w:rPr>
      </w:pPr>
    </w:p>
    <w:p w14:paraId="503A02F4" w14:textId="77777777" w:rsidR="00C6205B" w:rsidRDefault="00C6205B" w:rsidP="00C6205B">
      <w:pPr>
        <w:pStyle w:val="BodyText"/>
        <w:spacing w:before="3"/>
        <w:rPr>
          <w:sz w:val="26"/>
        </w:rPr>
      </w:pPr>
    </w:p>
    <w:p w14:paraId="5C902A5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1B48A4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2943EC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BC4144E" w14:textId="77777777" w:rsidTr="00237261">
        <w:trPr>
          <w:trHeight w:val="348"/>
        </w:trPr>
        <w:tc>
          <w:tcPr>
            <w:tcW w:w="1704" w:type="dxa"/>
          </w:tcPr>
          <w:p w14:paraId="181F79D2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0A9132E7" w14:textId="77777777" w:rsidR="00C6205B" w:rsidRDefault="00C6205B" w:rsidP="00237261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7F5A719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3C4BD093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438D61E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21F0E3B6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15C70F8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266A83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7513DAB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2B7BF9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5E3D97B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BF20020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DFBC8C2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0F517B25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43EDE48D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1865D236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153E250E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0C204FD9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4EA3EF6E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02252043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655360E3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4AB8C74C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2DC28F7E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C07A94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F677E3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466230E8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3FFB0E6C" w14:textId="77777777" w:rsidR="00C6205B" w:rsidRDefault="00C6205B" w:rsidP="00C6205B">
      <w:pPr>
        <w:pStyle w:val="BodyText"/>
        <w:rPr>
          <w:rFonts w:ascii="Times New Roman"/>
          <w:sz w:val="29"/>
        </w:rPr>
      </w:pPr>
    </w:p>
    <w:p w14:paraId="1D650C6B" w14:textId="77777777" w:rsidR="00C6205B" w:rsidRDefault="00C6205B" w:rsidP="00C6205B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89A2DC7" w14:textId="77777777" w:rsidR="00C6205B" w:rsidRDefault="00C6205B" w:rsidP="00C6205B">
      <w:pPr>
        <w:pStyle w:val="BodyText"/>
        <w:rPr>
          <w:sz w:val="24"/>
        </w:rPr>
      </w:pPr>
    </w:p>
    <w:p w14:paraId="5DDAFB04" w14:textId="77777777" w:rsidR="00C6205B" w:rsidRDefault="00C6205B" w:rsidP="00C6205B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34DCAC7C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10D1D755" w14:textId="77777777" w:rsidR="00C6205B" w:rsidRDefault="00C6205B" w:rsidP="00C6205B">
      <w:pPr>
        <w:pStyle w:val="BodyText"/>
        <w:rPr>
          <w:sz w:val="24"/>
        </w:rPr>
      </w:pPr>
    </w:p>
    <w:p w14:paraId="5D3E99E4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5A29AA4" w14:textId="77777777" w:rsidR="00C6205B" w:rsidRDefault="00C6205B" w:rsidP="00C6205B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r>
        <w:t>convertToPostfix</w:t>
      </w:r>
      <w:proofErr w:type="spellEnd"/>
      <w:r>
        <w:t>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0A13651E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251AD3B7" w14:textId="77777777" w:rsidR="00C6205B" w:rsidRDefault="00C6205B" w:rsidP="00C6205B">
      <w:pPr>
        <w:pStyle w:val="BodyText"/>
        <w:rPr>
          <w:sz w:val="24"/>
        </w:rPr>
      </w:pPr>
    </w:p>
    <w:p w14:paraId="1138E694" w14:textId="77777777" w:rsidR="00C6205B" w:rsidRDefault="00C6205B" w:rsidP="00C6205B">
      <w:pPr>
        <w:pStyle w:val="BodyText"/>
        <w:rPr>
          <w:sz w:val="32"/>
        </w:rPr>
      </w:pPr>
    </w:p>
    <w:p w14:paraId="4EF2801A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48293219" w14:textId="77777777" w:rsidR="00C6205B" w:rsidRDefault="00C6205B" w:rsidP="00C6205B">
      <w:pPr>
        <w:pStyle w:val="BodyText"/>
        <w:spacing w:before="196" w:line="424" w:lineRule="auto"/>
        <w:ind w:left="468" w:right="6146"/>
      </w:pPr>
      <w:proofErr w:type="spellStart"/>
      <w:r>
        <w:t>printf</w:t>
      </w:r>
      <w:proofErr w:type="spellEnd"/>
      <w:r>
        <w:t>("Enter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6F73BBF3" w14:textId="77777777" w:rsidR="00C6205B" w:rsidRDefault="00C6205B" w:rsidP="00C6205B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E556F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9205C6A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79862738" w14:textId="77777777" w:rsidR="00C6205B" w:rsidRDefault="00C6205B" w:rsidP="00C6205B">
      <w:pPr>
        <w:pStyle w:val="BodyText"/>
        <w:rPr>
          <w:sz w:val="24"/>
        </w:rPr>
      </w:pPr>
    </w:p>
    <w:p w14:paraId="2A9B91F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D3ABB78" w14:textId="77777777" w:rsidR="00C6205B" w:rsidRDefault="00C6205B" w:rsidP="00C6205B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r>
        <w:t>convertToPostfix</w:t>
      </w:r>
      <w:proofErr w:type="spellEnd"/>
      <w:r>
        <w:t>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4136BA2B" w14:textId="77777777" w:rsidR="00C6205B" w:rsidRDefault="00C6205B" w:rsidP="00C6205B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B90D9B6" w14:textId="77777777" w:rsidR="00C6205B" w:rsidRDefault="00C6205B" w:rsidP="00C6205B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2EFD1002" w14:textId="77777777" w:rsidR="00C6205B" w:rsidRDefault="00C6205B" w:rsidP="00C6205B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D5BDDFD" w14:textId="77777777" w:rsidR="00C6205B" w:rsidRDefault="00C6205B" w:rsidP="00C6205B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086014C5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9098595" w14:textId="77777777" w:rsidR="00C6205B" w:rsidRDefault="00C6205B" w:rsidP="00C6205B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2D5691ED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29010B" w14:textId="77777777" w:rsidR="00C6205B" w:rsidRDefault="00C6205B" w:rsidP="00C6205B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>] = pop();</w:t>
      </w:r>
      <w:r>
        <w:rPr>
          <w:spacing w:val="-59"/>
        </w:rPr>
        <w:t xml:space="preserve"> </w:t>
      </w:r>
      <w:r>
        <w:t>push(2);</w:t>
      </w:r>
    </w:p>
    <w:p w14:paraId="5919FBEE" w14:textId="77777777" w:rsidR="00C6205B" w:rsidRDefault="00C6205B" w:rsidP="00C6205B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54E2B9E5" w14:textId="77777777" w:rsidR="00C6205B" w:rsidRDefault="00C6205B" w:rsidP="00C6205B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19025744" w14:textId="77777777" w:rsidR="00C6205B" w:rsidRDefault="00C6205B" w:rsidP="00C6205B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09DA93B6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216175F3" w14:textId="77777777" w:rsidR="00C6205B" w:rsidRDefault="00C6205B" w:rsidP="00C6205B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2F6B409" w14:textId="77777777" w:rsidR="00C6205B" w:rsidRDefault="00C6205B" w:rsidP="00C6205B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D657F0F" w14:textId="77777777" w:rsidR="00C6205B" w:rsidRDefault="00C6205B" w:rsidP="00C6205B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79C8285B" w14:textId="77777777" w:rsidR="00C6205B" w:rsidRDefault="00C6205B" w:rsidP="00C6205B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>] = pop();</w:t>
      </w:r>
      <w:r>
        <w:rPr>
          <w:spacing w:val="-59"/>
        </w:rPr>
        <w:t xml:space="preserve"> </w:t>
      </w:r>
      <w:r>
        <w:t>push(5);</w:t>
      </w:r>
    </w:p>
    <w:p w14:paraId="0EC116F5" w14:textId="77777777" w:rsidR="00C6205B" w:rsidRDefault="00C6205B" w:rsidP="00C6205B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209A7E10" w14:textId="77777777" w:rsidR="00C6205B" w:rsidRDefault="00C6205B" w:rsidP="00C6205B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61E2E31C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582F84F5" w14:textId="77777777" w:rsidR="00C6205B" w:rsidRDefault="00C6205B" w:rsidP="00C6205B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20C9866" w14:textId="77777777" w:rsidR="00C6205B" w:rsidRDefault="00C6205B" w:rsidP="00C6205B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283F6263" w14:textId="77777777" w:rsidR="00C6205B" w:rsidRDefault="00C6205B" w:rsidP="00C6205B">
      <w:pPr>
        <w:pStyle w:val="BodyText"/>
        <w:spacing w:before="5"/>
        <w:ind w:left="958"/>
      </w:pPr>
      <w:r>
        <w:t>default:</w:t>
      </w:r>
    </w:p>
    <w:p w14:paraId="22AE47EF" w14:textId="77777777" w:rsidR="00C6205B" w:rsidRDefault="00C6205B" w:rsidP="00C6205B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130A58BE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0EFB3E5A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5793C7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B5B69A7" w14:textId="77777777" w:rsidR="00C6205B" w:rsidRDefault="00C6205B" w:rsidP="00C6205B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5CF108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CED981" w14:textId="77777777" w:rsidR="00C6205B" w:rsidRDefault="00C6205B" w:rsidP="00C6205B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7AEA3B" w14:textId="77777777" w:rsidR="00C6205B" w:rsidRDefault="00C6205B" w:rsidP="00C6205B">
      <w:pPr>
        <w:pStyle w:val="BodyText"/>
        <w:spacing w:before="196"/>
        <w:ind w:left="468"/>
      </w:pPr>
      <w:proofErr w:type="spellStart"/>
      <w:r>
        <w:t>printf</w:t>
      </w:r>
      <w:proofErr w:type="spellEnd"/>
      <w:r>
        <w:t>("\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05788E0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CEDB660" w14:textId="77777777" w:rsidR="00C6205B" w:rsidRDefault="00C6205B" w:rsidP="00C6205B">
      <w:pPr>
        <w:pStyle w:val="BodyText"/>
        <w:rPr>
          <w:sz w:val="20"/>
        </w:rPr>
      </w:pPr>
    </w:p>
    <w:p w14:paraId="467A692D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121B731" w14:textId="77777777" w:rsidR="00C6205B" w:rsidRDefault="00C6205B" w:rsidP="00C6205B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657DB674" w14:textId="77777777" w:rsidR="00C6205B" w:rsidRDefault="00C6205B" w:rsidP="00C6205B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2CD704F" w14:textId="77777777" w:rsidR="00C6205B" w:rsidRDefault="00C6205B" w:rsidP="00C6205B">
      <w:pPr>
        <w:pStyle w:val="BodyText"/>
        <w:spacing w:before="11"/>
        <w:rPr>
          <w:sz w:val="8"/>
        </w:rPr>
      </w:pPr>
    </w:p>
    <w:p w14:paraId="3E5A5D51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2BBAC55E" w14:textId="77777777" w:rsidR="00C6205B" w:rsidRDefault="00C6205B" w:rsidP="00C6205B">
      <w:pPr>
        <w:pStyle w:val="BodyText"/>
        <w:rPr>
          <w:sz w:val="24"/>
        </w:rPr>
      </w:pPr>
    </w:p>
    <w:p w14:paraId="373271E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5497594" w14:textId="77777777" w:rsidR="00C6205B" w:rsidRDefault="00C6205B" w:rsidP="00C6205B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0E307880" w14:textId="77777777" w:rsidR="00C6205B" w:rsidRDefault="00C6205B" w:rsidP="00C6205B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48B6FC8" w14:textId="77777777" w:rsidR="00C6205B" w:rsidRDefault="00C6205B" w:rsidP="00C6205B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>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44C4F15" w14:textId="77777777" w:rsidR="00C6205B" w:rsidRDefault="00C6205B" w:rsidP="00C6205B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E82A32F" w14:textId="77777777" w:rsidR="00C6205B" w:rsidRDefault="00C6205B" w:rsidP="00C6205B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4BB11A7" w14:textId="77777777" w:rsidR="00C6205B" w:rsidRDefault="00C6205B" w:rsidP="00C6205B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67A0E365" w14:textId="77777777" w:rsidR="00C6205B" w:rsidRDefault="00C6205B" w:rsidP="00C6205B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22408E95" w14:textId="77777777" w:rsidR="00C6205B" w:rsidRDefault="00C6205B" w:rsidP="00C6205B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21AAAB65" w14:textId="77777777" w:rsidR="00C6205B" w:rsidRDefault="00C6205B" w:rsidP="00C6205B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2B7DFD30" w14:textId="77777777" w:rsidR="00C6205B" w:rsidRDefault="00C6205B" w:rsidP="00C6205B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1B66D675" w14:textId="77777777" w:rsidR="00C6205B" w:rsidRDefault="00C6205B" w:rsidP="00C6205B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533E0CF0" w14:textId="77777777" w:rsidR="00C6205B" w:rsidRDefault="00C6205B" w:rsidP="00C6205B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0E83232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57E7C849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FB78CD" w14:textId="77777777" w:rsidR="00C6205B" w:rsidRDefault="00C6205B" w:rsidP="00C6205B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575639F8" w14:textId="77777777" w:rsidR="00C6205B" w:rsidRDefault="00C6205B" w:rsidP="00C6205B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21FAD5B5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E87A0E1" wp14:editId="2433A84A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0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04049" id="Ink 75" o:spid="_x0000_s1026" type="#_x0000_t75" style="position:absolute;margin-left:181.3pt;margin-top:43.3pt;width:375.6pt;height:17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1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CCBDC79" wp14:editId="63D5F3A2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E630" id="Ink 74" o:spid="_x0000_s1026" type="#_x0000_t75" style="position:absolute;margin-left:182.95pt;margin-top:49.35pt;width:243.55pt;height:1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3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8720" behindDoc="0" locked="0" layoutInCell="1" allowOverlap="1" wp14:anchorId="21F07A6D" wp14:editId="219562A5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EE548D6" w14:textId="77777777" w:rsidR="00C6205B" w:rsidRDefault="00C6205B" w:rsidP="00C6205B">
      <w:pPr>
        <w:pStyle w:val="BodyText"/>
        <w:rPr>
          <w:sz w:val="24"/>
        </w:rPr>
      </w:pPr>
    </w:p>
    <w:p w14:paraId="2D28098B" w14:textId="77777777" w:rsidR="00C6205B" w:rsidRDefault="00C6205B" w:rsidP="00C6205B">
      <w:pPr>
        <w:pStyle w:val="BodyText"/>
        <w:rPr>
          <w:sz w:val="24"/>
        </w:rPr>
      </w:pPr>
    </w:p>
    <w:p w14:paraId="7402DE21" w14:textId="77777777" w:rsidR="00C6205B" w:rsidRDefault="00C6205B" w:rsidP="00C6205B">
      <w:pPr>
        <w:pStyle w:val="BodyText"/>
        <w:rPr>
          <w:sz w:val="24"/>
        </w:rPr>
      </w:pPr>
    </w:p>
    <w:p w14:paraId="2D108084" w14:textId="77777777" w:rsidR="00C6205B" w:rsidRDefault="00C6205B" w:rsidP="00C6205B">
      <w:pPr>
        <w:pStyle w:val="BodyText"/>
        <w:rPr>
          <w:sz w:val="24"/>
        </w:rPr>
      </w:pPr>
    </w:p>
    <w:p w14:paraId="6D1F0A69" w14:textId="77777777" w:rsidR="00C6205B" w:rsidRDefault="00C6205B" w:rsidP="00C6205B">
      <w:pPr>
        <w:pStyle w:val="BodyText"/>
        <w:rPr>
          <w:sz w:val="24"/>
        </w:rPr>
      </w:pPr>
    </w:p>
    <w:p w14:paraId="5ADF62C4" w14:textId="77777777" w:rsidR="00C6205B" w:rsidRDefault="00C6205B" w:rsidP="00C6205B">
      <w:pPr>
        <w:pStyle w:val="BodyText"/>
        <w:rPr>
          <w:sz w:val="24"/>
        </w:rPr>
      </w:pPr>
    </w:p>
    <w:p w14:paraId="46DCE686" w14:textId="77777777" w:rsidR="00C6205B" w:rsidRDefault="00C6205B" w:rsidP="00C6205B">
      <w:pPr>
        <w:pStyle w:val="BodyText"/>
        <w:rPr>
          <w:sz w:val="24"/>
        </w:rPr>
      </w:pPr>
    </w:p>
    <w:p w14:paraId="23847D0C" w14:textId="77777777" w:rsidR="00C6205B" w:rsidRDefault="00C6205B" w:rsidP="00C6205B">
      <w:pPr>
        <w:pStyle w:val="BodyText"/>
        <w:rPr>
          <w:sz w:val="24"/>
        </w:rPr>
      </w:pPr>
    </w:p>
    <w:p w14:paraId="2CBDEB16" w14:textId="77777777" w:rsidR="00C6205B" w:rsidRDefault="00C6205B" w:rsidP="00C6205B">
      <w:pPr>
        <w:pStyle w:val="BodyText"/>
        <w:rPr>
          <w:sz w:val="24"/>
        </w:rPr>
      </w:pPr>
    </w:p>
    <w:p w14:paraId="0CF0678A" w14:textId="77777777" w:rsidR="00C6205B" w:rsidRDefault="00C6205B" w:rsidP="00C6205B">
      <w:pPr>
        <w:pStyle w:val="BodyText"/>
        <w:rPr>
          <w:sz w:val="24"/>
        </w:rPr>
      </w:pPr>
    </w:p>
    <w:p w14:paraId="7DC0C39D" w14:textId="77777777" w:rsidR="00C6205B" w:rsidRDefault="00C6205B" w:rsidP="00C6205B">
      <w:pPr>
        <w:pStyle w:val="BodyText"/>
        <w:rPr>
          <w:sz w:val="24"/>
        </w:rPr>
      </w:pPr>
    </w:p>
    <w:p w14:paraId="671D5DDC" w14:textId="77777777" w:rsidR="00C6205B" w:rsidRDefault="00C6205B" w:rsidP="00C6205B">
      <w:pPr>
        <w:pStyle w:val="BodyText"/>
        <w:rPr>
          <w:sz w:val="24"/>
        </w:rPr>
      </w:pPr>
    </w:p>
    <w:p w14:paraId="6CA6BCA0" w14:textId="77777777" w:rsidR="00C6205B" w:rsidRDefault="00C6205B" w:rsidP="00C6205B">
      <w:pPr>
        <w:pStyle w:val="BodyText"/>
        <w:rPr>
          <w:sz w:val="24"/>
        </w:rPr>
      </w:pPr>
    </w:p>
    <w:p w14:paraId="539F420E" w14:textId="77777777" w:rsidR="00C6205B" w:rsidRDefault="00C6205B" w:rsidP="00C6205B">
      <w:pPr>
        <w:pStyle w:val="BodyText"/>
        <w:rPr>
          <w:sz w:val="24"/>
        </w:rPr>
      </w:pPr>
    </w:p>
    <w:p w14:paraId="1FB5FDB6" w14:textId="77777777" w:rsidR="00C6205B" w:rsidRDefault="00C6205B" w:rsidP="00C6205B">
      <w:pPr>
        <w:pStyle w:val="BodyText"/>
        <w:rPr>
          <w:sz w:val="24"/>
        </w:rPr>
      </w:pPr>
    </w:p>
    <w:p w14:paraId="23D2F4CD" w14:textId="77777777" w:rsidR="00C6205B" w:rsidRDefault="00C6205B" w:rsidP="00C6205B">
      <w:pPr>
        <w:pStyle w:val="BodyText"/>
        <w:rPr>
          <w:sz w:val="24"/>
        </w:rPr>
      </w:pPr>
    </w:p>
    <w:p w14:paraId="6F063376" w14:textId="77777777" w:rsidR="00C6205B" w:rsidRDefault="00C6205B" w:rsidP="00C6205B">
      <w:pPr>
        <w:pStyle w:val="BodyText"/>
        <w:rPr>
          <w:sz w:val="24"/>
        </w:rPr>
      </w:pPr>
    </w:p>
    <w:p w14:paraId="5BF131A6" w14:textId="77777777" w:rsidR="00C6205B" w:rsidRDefault="00C6205B" w:rsidP="00C6205B">
      <w:pPr>
        <w:pStyle w:val="BodyText"/>
        <w:rPr>
          <w:sz w:val="24"/>
        </w:rPr>
      </w:pPr>
    </w:p>
    <w:p w14:paraId="4F0A89D7" w14:textId="77777777" w:rsidR="00C6205B" w:rsidRDefault="00C6205B" w:rsidP="00C6205B">
      <w:pPr>
        <w:pStyle w:val="BodyText"/>
        <w:rPr>
          <w:sz w:val="24"/>
        </w:rPr>
      </w:pPr>
    </w:p>
    <w:p w14:paraId="6256E375" w14:textId="77777777" w:rsidR="00C6205B" w:rsidRDefault="00C6205B" w:rsidP="00C6205B">
      <w:pPr>
        <w:pStyle w:val="BodyText"/>
        <w:rPr>
          <w:sz w:val="24"/>
        </w:rPr>
      </w:pPr>
    </w:p>
    <w:p w14:paraId="3A60DDFD" w14:textId="77777777" w:rsidR="00C6205B" w:rsidRDefault="00C6205B" w:rsidP="00C6205B">
      <w:pPr>
        <w:pStyle w:val="BodyText"/>
        <w:rPr>
          <w:sz w:val="24"/>
        </w:rPr>
      </w:pPr>
    </w:p>
    <w:p w14:paraId="31310EA0" w14:textId="77777777" w:rsidR="00C6205B" w:rsidRDefault="00C6205B" w:rsidP="00C6205B">
      <w:pPr>
        <w:pStyle w:val="BodyText"/>
        <w:rPr>
          <w:sz w:val="24"/>
        </w:rPr>
      </w:pPr>
    </w:p>
    <w:p w14:paraId="420AD030" w14:textId="77777777" w:rsidR="00C6205B" w:rsidRDefault="00C6205B" w:rsidP="00C6205B">
      <w:pPr>
        <w:pStyle w:val="BodyText"/>
        <w:rPr>
          <w:sz w:val="24"/>
        </w:rPr>
      </w:pPr>
    </w:p>
    <w:p w14:paraId="33E1A6E4" w14:textId="77777777" w:rsidR="00C6205B" w:rsidRDefault="00C6205B" w:rsidP="00C6205B">
      <w:pPr>
        <w:pStyle w:val="BodyText"/>
        <w:rPr>
          <w:sz w:val="24"/>
        </w:rPr>
      </w:pPr>
    </w:p>
    <w:p w14:paraId="72CC506B" w14:textId="77777777" w:rsidR="00C6205B" w:rsidRDefault="00C6205B" w:rsidP="00C6205B">
      <w:pPr>
        <w:pStyle w:val="BodyText"/>
        <w:rPr>
          <w:sz w:val="24"/>
        </w:rPr>
      </w:pPr>
    </w:p>
    <w:p w14:paraId="2335FFAD" w14:textId="77777777" w:rsidR="00C6205B" w:rsidRDefault="00C6205B" w:rsidP="00C6205B">
      <w:pPr>
        <w:pStyle w:val="BodyText"/>
        <w:rPr>
          <w:sz w:val="24"/>
        </w:rPr>
      </w:pPr>
    </w:p>
    <w:p w14:paraId="699E4B6A" w14:textId="77777777" w:rsidR="00C6205B" w:rsidRDefault="00C6205B" w:rsidP="00C6205B">
      <w:pPr>
        <w:pStyle w:val="BodyText"/>
        <w:rPr>
          <w:sz w:val="24"/>
        </w:rPr>
      </w:pPr>
    </w:p>
    <w:p w14:paraId="78C00ADB" w14:textId="77777777" w:rsidR="00C6205B" w:rsidRDefault="00C6205B" w:rsidP="00C6205B">
      <w:pPr>
        <w:pStyle w:val="BodyText"/>
        <w:rPr>
          <w:sz w:val="24"/>
        </w:rPr>
      </w:pPr>
    </w:p>
    <w:p w14:paraId="7A6D5C3B" w14:textId="77777777" w:rsidR="00C6205B" w:rsidRDefault="00C6205B" w:rsidP="00C6205B">
      <w:pPr>
        <w:pStyle w:val="BodyText"/>
        <w:rPr>
          <w:sz w:val="24"/>
        </w:rPr>
      </w:pPr>
    </w:p>
    <w:p w14:paraId="50783A32" w14:textId="77777777" w:rsidR="00C6205B" w:rsidRDefault="00C6205B" w:rsidP="00C6205B">
      <w:pPr>
        <w:pStyle w:val="BodyText"/>
        <w:rPr>
          <w:sz w:val="24"/>
        </w:rPr>
      </w:pPr>
    </w:p>
    <w:p w14:paraId="2F5D6642" w14:textId="77777777" w:rsidR="00C6205B" w:rsidRDefault="00C6205B" w:rsidP="00C6205B">
      <w:pPr>
        <w:pStyle w:val="BodyText"/>
        <w:rPr>
          <w:sz w:val="24"/>
        </w:rPr>
      </w:pPr>
    </w:p>
    <w:p w14:paraId="2D28C081" w14:textId="77777777" w:rsidR="00C6205B" w:rsidRDefault="00C6205B" w:rsidP="00C6205B">
      <w:pPr>
        <w:pStyle w:val="BodyText"/>
        <w:rPr>
          <w:sz w:val="24"/>
        </w:rPr>
      </w:pPr>
    </w:p>
    <w:p w14:paraId="0F6DD621" w14:textId="77777777" w:rsidR="00C6205B" w:rsidRDefault="00C6205B" w:rsidP="00C6205B">
      <w:pPr>
        <w:pStyle w:val="BodyText"/>
        <w:rPr>
          <w:sz w:val="24"/>
        </w:rPr>
      </w:pPr>
    </w:p>
    <w:p w14:paraId="03BC6B7C" w14:textId="77777777" w:rsidR="00C6205B" w:rsidRDefault="00C6205B" w:rsidP="00C6205B">
      <w:pPr>
        <w:pStyle w:val="BodyText"/>
        <w:rPr>
          <w:sz w:val="24"/>
        </w:rPr>
      </w:pPr>
    </w:p>
    <w:p w14:paraId="6E743010" w14:textId="77777777" w:rsidR="00C6205B" w:rsidRDefault="00C6205B" w:rsidP="00C6205B">
      <w:pPr>
        <w:pStyle w:val="BodyText"/>
        <w:rPr>
          <w:sz w:val="24"/>
        </w:rPr>
      </w:pPr>
    </w:p>
    <w:p w14:paraId="7A64C29B" w14:textId="77777777" w:rsidR="00C6205B" w:rsidRDefault="00C6205B" w:rsidP="00C6205B">
      <w:pPr>
        <w:pStyle w:val="BodyText"/>
        <w:rPr>
          <w:sz w:val="24"/>
        </w:rPr>
      </w:pPr>
    </w:p>
    <w:p w14:paraId="068AAAA0" w14:textId="77777777" w:rsidR="00C6205B" w:rsidRDefault="00C6205B" w:rsidP="00C6205B">
      <w:pPr>
        <w:pStyle w:val="BodyText"/>
        <w:rPr>
          <w:sz w:val="24"/>
        </w:rPr>
      </w:pPr>
    </w:p>
    <w:p w14:paraId="10C06869" w14:textId="77777777" w:rsidR="00C6205B" w:rsidRDefault="00C6205B" w:rsidP="00C6205B">
      <w:pPr>
        <w:pStyle w:val="BodyText"/>
        <w:rPr>
          <w:sz w:val="24"/>
        </w:rPr>
      </w:pPr>
    </w:p>
    <w:p w14:paraId="40724508" w14:textId="77777777" w:rsidR="00C6205B" w:rsidRDefault="00C6205B" w:rsidP="00C6205B">
      <w:pPr>
        <w:pStyle w:val="BodyText"/>
        <w:rPr>
          <w:sz w:val="24"/>
        </w:rPr>
      </w:pPr>
    </w:p>
    <w:p w14:paraId="7ACF2948" w14:textId="77777777" w:rsidR="00C6205B" w:rsidRDefault="00C6205B" w:rsidP="00C6205B">
      <w:pPr>
        <w:pStyle w:val="BodyText"/>
        <w:rPr>
          <w:sz w:val="24"/>
        </w:rPr>
      </w:pPr>
    </w:p>
    <w:p w14:paraId="786FA624" w14:textId="77777777" w:rsidR="00C6205B" w:rsidRDefault="00C6205B" w:rsidP="00C6205B">
      <w:pPr>
        <w:pStyle w:val="BodyText"/>
        <w:rPr>
          <w:sz w:val="24"/>
        </w:rPr>
      </w:pPr>
    </w:p>
    <w:p w14:paraId="6E459E00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7FCB47A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487DF6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924C41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8B31E95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1A7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26B1" w14:textId="77777777" w:rsidR="00C6205B" w:rsidRDefault="00C6205B" w:rsidP="00237261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48E3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2AA9061C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315C1AB1" w14:textId="77777777" w:rsidR="00C6205B" w:rsidRDefault="00C6205B" w:rsidP="00C6205B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3578CCD2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765669EE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6C2AC0E6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3F37380F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446E5EB5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593415A0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3E2E8D17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1AE78FC3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82EE9A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085DB6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2E00122B" w14:textId="77777777" w:rsidR="00C6205B" w:rsidRDefault="00C6205B" w:rsidP="00C6205B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3C5C99F" w14:textId="77777777" w:rsidR="00C6205B" w:rsidRDefault="00C6205B" w:rsidP="00C6205B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65D4B5F8" w14:textId="77777777" w:rsidR="00C6205B" w:rsidRDefault="00C6205B" w:rsidP="00C6205B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C55E9C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76F716DD" w14:textId="77777777" w:rsidR="00C6205B" w:rsidRDefault="00C6205B" w:rsidP="00C6205B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003521BD" w14:textId="77777777" w:rsidR="00C6205B" w:rsidRDefault="00C6205B" w:rsidP="00C6205B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115BF01B" w14:textId="77777777" w:rsidR="00C6205B" w:rsidRDefault="00C6205B" w:rsidP="00C6205B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0F17083D" w14:textId="77777777" w:rsidR="00C6205B" w:rsidRDefault="00C6205B" w:rsidP="00C6205B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01A3D87F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05B53EFD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53E141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9954C8D" w14:textId="77777777" w:rsidR="00C6205B" w:rsidRDefault="00C6205B" w:rsidP="00C6205B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3FA67E99" w14:textId="77777777" w:rsidR="00C6205B" w:rsidRDefault="00C6205B" w:rsidP="00C6205B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71538CB5" w14:textId="77777777" w:rsidR="00C6205B" w:rsidRDefault="00C6205B" w:rsidP="00C6205B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D49EB19" w14:textId="77777777" w:rsidR="00C6205B" w:rsidRDefault="00C6205B" w:rsidP="00C6205B">
      <w:pPr>
        <w:pStyle w:val="BodyText"/>
        <w:rPr>
          <w:sz w:val="24"/>
        </w:rPr>
      </w:pPr>
    </w:p>
    <w:p w14:paraId="07CCF4ED" w14:textId="77777777" w:rsidR="00C6205B" w:rsidRDefault="00C6205B" w:rsidP="00C6205B">
      <w:pPr>
        <w:pStyle w:val="BodyText"/>
        <w:rPr>
          <w:sz w:val="32"/>
        </w:rPr>
      </w:pPr>
    </w:p>
    <w:p w14:paraId="5CDCEF94" w14:textId="77777777" w:rsidR="00C6205B" w:rsidRDefault="00C6205B" w:rsidP="00C6205B">
      <w:pPr>
        <w:pStyle w:val="BodyText"/>
        <w:ind w:left="221"/>
      </w:pPr>
      <w:r>
        <w:t>{</w:t>
      </w:r>
    </w:p>
    <w:p w14:paraId="22DFE58C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0275EB1A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0C9039D" w14:textId="77777777" w:rsidR="00C6205B" w:rsidRDefault="00C6205B" w:rsidP="00C6205B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3A9C563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A50F1D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continue;</w:t>
      </w:r>
    </w:p>
    <w:p w14:paraId="494191A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37E278F" w14:textId="77777777" w:rsidR="00C6205B" w:rsidRDefault="00C6205B" w:rsidP="00C6205B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9C07C0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862114B" w14:textId="77777777" w:rsidR="00C6205B" w:rsidRDefault="00C6205B" w:rsidP="00C6205B">
      <w:pPr>
        <w:pStyle w:val="BodyText"/>
        <w:spacing w:before="196"/>
        <w:ind w:left="221"/>
      </w:pPr>
      <w:r>
        <w:t>push(data);</w:t>
      </w:r>
    </w:p>
    <w:p w14:paraId="653E6FC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752A66B" w14:textId="77777777" w:rsidR="00C6205B" w:rsidRDefault="00C6205B" w:rsidP="00C6205B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28C7262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B0F3A05" w14:textId="77777777" w:rsidR="00C6205B" w:rsidRDefault="00C6205B" w:rsidP="00C6205B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1231D731" w14:textId="77777777" w:rsidR="00C6205B" w:rsidRDefault="00C6205B" w:rsidP="00C6205B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D193291" w14:textId="77777777" w:rsidR="00C6205B" w:rsidRDefault="00C6205B" w:rsidP="00C6205B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6AB5AE4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6EADBB0" w14:textId="77777777" w:rsidR="00C6205B" w:rsidRDefault="00C6205B" w:rsidP="00C6205B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0AFAD43E" w14:textId="77777777" w:rsidR="00C6205B" w:rsidRDefault="00C6205B" w:rsidP="00C6205B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3AD182D" w14:textId="77777777" w:rsidR="00C6205B" w:rsidRDefault="00C6205B" w:rsidP="00C6205B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32856564" w14:textId="77777777" w:rsidR="00C6205B" w:rsidRDefault="00C6205B" w:rsidP="00C6205B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428F8E83" w14:textId="77777777" w:rsidR="00C6205B" w:rsidRDefault="00C6205B" w:rsidP="00C6205B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185B019F" w14:textId="77777777" w:rsidR="00C6205B" w:rsidRDefault="00C6205B" w:rsidP="00C6205B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7659F5EB" w14:textId="77777777" w:rsidR="00C6205B" w:rsidRDefault="00C6205B" w:rsidP="00C6205B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743C2B4F" w14:textId="77777777" w:rsidR="00C6205B" w:rsidRDefault="00C6205B" w:rsidP="00C6205B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4356681D" w14:textId="77777777" w:rsidR="00C6205B" w:rsidRDefault="00C6205B" w:rsidP="00C6205B">
      <w:pPr>
        <w:pStyle w:val="BodyText"/>
        <w:spacing w:before="2"/>
        <w:ind w:left="221"/>
      </w:pPr>
      <w:r>
        <w:t>break;</w:t>
      </w:r>
    </w:p>
    <w:p w14:paraId="64E50875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1826E3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CBC5B2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}</w:t>
      </w:r>
    </w:p>
    <w:p w14:paraId="7B6C0598" w14:textId="77777777" w:rsidR="00C6205B" w:rsidRDefault="00C6205B" w:rsidP="00C6205B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7A1F8071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58F625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08BD789C" w14:textId="77777777" w:rsidR="00C6205B" w:rsidRDefault="00C6205B" w:rsidP="00C6205B">
      <w:pPr>
        <w:pStyle w:val="BodyText"/>
        <w:spacing w:before="196" w:line="424" w:lineRule="auto"/>
        <w:ind w:left="221" w:right="5990"/>
      </w:pPr>
      <w:proofErr w:type="spellStart"/>
      <w:r>
        <w:t>printf</w:t>
      </w:r>
      <w:proofErr w:type="spellEnd"/>
      <w:r>
        <w:t>("The answer is:%d\n", stack[top]);</w:t>
      </w:r>
      <w:r>
        <w:rPr>
          <w:spacing w:val="-59"/>
        </w:rPr>
        <w:t xml:space="preserve"> </w:t>
      </w:r>
      <w:r>
        <w:t>else</w:t>
      </w:r>
    </w:p>
    <w:p w14:paraId="67C89E95" w14:textId="77777777" w:rsidR="00C6205B" w:rsidRDefault="00C6205B" w:rsidP="00C6205B">
      <w:pPr>
        <w:pStyle w:val="BodyText"/>
        <w:spacing w:before="2"/>
        <w:ind w:left="221"/>
      </w:pPr>
      <w:proofErr w:type="spellStart"/>
      <w:r>
        <w:t>printf</w:t>
      </w:r>
      <w:proofErr w:type="spellEnd"/>
      <w:r>
        <w:t>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1678B6E3" w14:textId="77777777" w:rsidR="00C6205B" w:rsidRDefault="00C6205B" w:rsidP="00C6205B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00CE680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79F393A3" w14:textId="77777777" w:rsidR="00C6205B" w:rsidRDefault="00C6205B" w:rsidP="00C6205B">
      <w:pPr>
        <w:pStyle w:val="BodyText"/>
        <w:rPr>
          <w:sz w:val="24"/>
        </w:rPr>
      </w:pPr>
    </w:p>
    <w:p w14:paraId="1073DDF0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815EE45" w14:textId="77777777" w:rsidR="00C6205B" w:rsidRDefault="00C6205B" w:rsidP="00C6205B">
      <w:pPr>
        <w:pStyle w:val="BodyText"/>
        <w:ind w:left="221"/>
      </w:pPr>
      <w:r>
        <w:t>OUTPUT:</w:t>
      </w:r>
    </w:p>
    <w:p w14:paraId="0C629BBF" w14:textId="77777777" w:rsidR="00C6205B" w:rsidRDefault="00C6205B" w:rsidP="00C6205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AF60C82" wp14:editId="4C4ADCC0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9739" w14:textId="77777777" w:rsidR="00C6205B" w:rsidRDefault="00C6205B" w:rsidP="00C6205B">
      <w:pPr>
        <w:pStyle w:val="BodyText"/>
        <w:rPr>
          <w:sz w:val="24"/>
        </w:rPr>
      </w:pPr>
    </w:p>
    <w:p w14:paraId="449F3F52" w14:textId="77777777" w:rsidR="00C6205B" w:rsidRDefault="00C6205B" w:rsidP="00C6205B">
      <w:pPr>
        <w:pStyle w:val="BodyText"/>
        <w:rPr>
          <w:sz w:val="24"/>
        </w:rPr>
      </w:pPr>
    </w:p>
    <w:p w14:paraId="2C4D0FEC" w14:textId="77777777" w:rsidR="00C6205B" w:rsidRDefault="00C6205B" w:rsidP="00C6205B">
      <w:pPr>
        <w:pStyle w:val="BodyText"/>
        <w:rPr>
          <w:sz w:val="24"/>
        </w:rPr>
      </w:pPr>
    </w:p>
    <w:p w14:paraId="23689020" w14:textId="77777777" w:rsidR="00C6205B" w:rsidRDefault="00C6205B" w:rsidP="00C6205B">
      <w:pPr>
        <w:pStyle w:val="BodyText"/>
        <w:rPr>
          <w:sz w:val="24"/>
        </w:rPr>
      </w:pPr>
    </w:p>
    <w:p w14:paraId="7D6DE8B9" w14:textId="77777777" w:rsidR="00C6205B" w:rsidRDefault="00C6205B" w:rsidP="00C6205B">
      <w:pPr>
        <w:pStyle w:val="BodyText"/>
        <w:rPr>
          <w:sz w:val="24"/>
        </w:rPr>
      </w:pPr>
    </w:p>
    <w:p w14:paraId="7C85FDE2" w14:textId="77777777" w:rsidR="00C6205B" w:rsidRDefault="00C6205B" w:rsidP="00C6205B">
      <w:pPr>
        <w:pStyle w:val="BodyText"/>
        <w:rPr>
          <w:sz w:val="24"/>
        </w:rPr>
      </w:pPr>
    </w:p>
    <w:p w14:paraId="3B69D0E5" w14:textId="77777777" w:rsidR="00C6205B" w:rsidRDefault="00C6205B" w:rsidP="00C6205B">
      <w:pPr>
        <w:pStyle w:val="BodyText"/>
        <w:rPr>
          <w:sz w:val="24"/>
        </w:rPr>
      </w:pPr>
    </w:p>
    <w:p w14:paraId="657FBC87" w14:textId="77777777" w:rsidR="00C6205B" w:rsidRDefault="00C6205B" w:rsidP="00C6205B">
      <w:pPr>
        <w:pStyle w:val="BodyText"/>
        <w:rPr>
          <w:sz w:val="24"/>
        </w:rPr>
      </w:pPr>
    </w:p>
    <w:p w14:paraId="707070FD" w14:textId="77777777" w:rsidR="00C6205B" w:rsidRDefault="00C6205B" w:rsidP="00C6205B">
      <w:pPr>
        <w:pStyle w:val="BodyText"/>
        <w:rPr>
          <w:sz w:val="24"/>
        </w:rPr>
      </w:pPr>
    </w:p>
    <w:p w14:paraId="24AB93F8" w14:textId="77777777" w:rsidR="00C6205B" w:rsidRDefault="00C6205B" w:rsidP="00C6205B">
      <w:pPr>
        <w:pStyle w:val="BodyText"/>
        <w:rPr>
          <w:sz w:val="24"/>
        </w:rPr>
      </w:pPr>
    </w:p>
    <w:p w14:paraId="655866E2" w14:textId="77777777" w:rsidR="00C6205B" w:rsidRDefault="00C6205B" w:rsidP="00C6205B">
      <w:pPr>
        <w:pStyle w:val="BodyText"/>
        <w:rPr>
          <w:sz w:val="24"/>
        </w:rPr>
      </w:pPr>
    </w:p>
    <w:p w14:paraId="0B6FEB7C" w14:textId="77777777" w:rsidR="00C6205B" w:rsidRDefault="00C6205B" w:rsidP="00C6205B">
      <w:pPr>
        <w:pStyle w:val="BodyText"/>
        <w:rPr>
          <w:sz w:val="24"/>
        </w:rPr>
      </w:pPr>
    </w:p>
    <w:p w14:paraId="5FA99F6E" w14:textId="77777777" w:rsidR="00C6205B" w:rsidRDefault="00C6205B" w:rsidP="00C6205B">
      <w:pPr>
        <w:pStyle w:val="BodyText"/>
        <w:rPr>
          <w:sz w:val="24"/>
        </w:rPr>
      </w:pPr>
    </w:p>
    <w:p w14:paraId="09561F53" w14:textId="77777777" w:rsidR="00C6205B" w:rsidRDefault="00C6205B" w:rsidP="00C6205B">
      <w:pPr>
        <w:pStyle w:val="BodyText"/>
        <w:rPr>
          <w:sz w:val="24"/>
        </w:rPr>
      </w:pPr>
    </w:p>
    <w:p w14:paraId="47FC56E5" w14:textId="77777777" w:rsidR="00C6205B" w:rsidRDefault="00C6205B" w:rsidP="00C6205B">
      <w:pPr>
        <w:pStyle w:val="BodyText"/>
        <w:rPr>
          <w:sz w:val="24"/>
        </w:rPr>
      </w:pPr>
    </w:p>
    <w:p w14:paraId="369E5B52" w14:textId="77777777" w:rsidR="00C6205B" w:rsidRDefault="00C6205B" w:rsidP="00C6205B">
      <w:pPr>
        <w:pStyle w:val="BodyText"/>
        <w:rPr>
          <w:sz w:val="24"/>
        </w:rPr>
      </w:pPr>
    </w:p>
    <w:p w14:paraId="7422213E" w14:textId="77777777" w:rsidR="00C6205B" w:rsidRDefault="00C6205B" w:rsidP="00C6205B">
      <w:pPr>
        <w:pStyle w:val="BodyText"/>
        <w:rPr>
          <w:sz w:val="24"/>
        </w:rPr>
      </w:pPr>
    </w:p>
    <w:p w14:paraId="5C623A2A" w14:textId="77777777" w:rsidR="00C6205B" w:rsidRDefault="00C6205B" w:rsidP="00C6205B">
      <w:pPr>
        <w:pStyle w:val="BodyText"/>
        <w:rPr>
          <w:sz w:val="24"/>
        </w:rPr>
      </w:pPr>
    </w:p>
    <w:p w14:paraId="3F5E33CD" w14:textId="77777777" w:rsidR="00C6205B" w:rsidRDefault="00C6205B" w:rsidP="00C6205B">
      <w:pPr>
        <w:pStyle w:val="BodyText"/>
        <w:rPr>
          <w:sz w:val="24"/>
        </w:rPr>
      </w:pPr>
    </w:p>
    <w:p w14:paraId="1BF61172" w14:textId="77777777" w:rsidR="00C6205B" w:rsidRDefault="00C6205B" w:rsidP="00C6205B">
      <w:pPr>
        <w:pStyle w:val="BodyText"/>
        <w:rPr>
          <w:sz w:val="24"/>
        </w:rPr>
      </w:pPr>
    </w:p>
    <w:p w14:paraId="4A081150" w14:textId="77777777" w:rsidR="00C6205B" w:rsidRDefault="00C6205B" w:rsidP="00C6205B">
      <w:pPr>
        <w:pStyle w:val="BodyText"/>
        <w:rPr>
          <w:sz w:val="24"/>
        </w:rPr>
      </w:pPr>
    </w:p>
    <w:p w14:paraId="328D0E2B" w14:textId="77777777" w:rsidR="00C6205B" w:rsidRDefault="00C6205B" w:rsidP="00C6205B">
      <w:pPr>
        <w:pStyle w:val="BodyText"/>
        <w:rPr>
          <w:sz w:val="24"/>
        </w:rPr>
      </w:pPr>
    </w:p>
    <w:p w14:paraId="686554DF" w14:textId="77777777" w:rsidR="00C6205B" w:rsidRDefault="00C6205B" w:rsidP="00C6205B">
      <w:pPr>
        <w:pStyle w:val="BodyText"/>
        <w:rPr>
          <w:sz w:val="24"/>
        </w:rPr>
      </w:pPr>
    </w:p>
    <w:p w14:paraId="1275D345" w14:textId="77777777" w:rsidR="00C6205B" w:rsidRDefault="00C6205B" w:rsidP="00C6205B">
      <w:pPr>
        <w:pStyle w:val="BodyText"/>
        <w:rPr>
          <w:sz w:val="24"/>
        </w:rPr>
      </w:pPr>
    </w:p>
    <w:p w14:paraId="4D36B2E4" w14:textId="77777777" w:rsidR="00C6205B" w:rsidRDefault="00C6205B" w:rsidP="00C6205B">
      <w:pPr>
        <w:pStyle w:val="BodyText"/>
        <w:rPr>
          <w:sz w:val="24"/>
        </w:rPr>
      </w:pPr>
    </w:p>
    <w:p w14:paraId="4679B0D7" w14:textId="77777777" w:rsidR="00C6205B" w:rsidRDefault="00C6205B" w:rsidP="00C6205B">
      <w:pPr>
        <w:pStyle w:val="BodyText"/>
        <w:rPr>
          <w:sz w:val="24"/>
        </w:rPr>
      </w:pPr>
    </w:p>
    <w:p w14:paraId="4582040B" w14:textId="77777777" w:rsidR="00C6205B" w:rsidRDefault="00C6205B" w:rsidP="00C6205B">
      <w:pPr>
        <w:pStyle w:val="BodyText"/>
        <w:rPr>
          <w:sz w:val="24"/>
        </w:rPr>
      </w:pPr>
    </w:p>
    <w:p w14:paraId="27E1EEF7" w14:textId="77777777" w:rsidR="00C6205B" w:rsidRDefault="00C6205B" w:rsidP="00C6205B">
      <w:pPr>
        <w:pStyle w:val="BodyText"/>
        <w:spacing w:before="9"/>
        <w:rPr>
          <w:sz w:val="20"/>
        </w:rPr>
      </w:pPr>
    </w:p>
    <w:p w14:paraId="219952D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20B1B0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17D199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BBD4FF5" w14:textId="77777777" w:rsidTr="00237261">
        <w:trPr>
          <w:trHeight w:val="518"/>
        </w:trPr>
        <w:tc>
          <w:tcPr>
            <w:tcW w:w="1704" w:type="dxa"/>
          </w:tcPr>
          <w:p w14:paraId="5FD0CB6C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6818DD33" w14:textId="77777777" w:rsidR="00C6205B" w:rsidRDefault="00C6205B" w:rsidP="00237261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EAEE1B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28B15527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361C896B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7FD095F3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0015817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41390C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DA551F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1A46895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1F106857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537F83E2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5DF34A5E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5978ED1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2D39C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550DF1F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130766F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E0514D4" w14:textId="77777777" w:rsidR="00C6205B" w:rsidRDefault="00C6205B" w:rsidP="00C6205B">
      <w:pPr>
        <w:pStyle w:val="BodyText"/>
        <w:rPr>
          <w:sz w:val="24"/>
        </w:rPr>
      </w:pPr>
    </w:p>
    <w:p w14:paraId="43FCC45C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5305D1D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1510053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B863F5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839395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36586ED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9A0A0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24472A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36EFE084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2B84EBF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5E200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27007614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7BEB18F" w14:textId="77777777" w:rsidR="00C6205B" w:rsidRDefault="00C6205B" w:rsidP="00C6205B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9AEA20D" w14:textId="77777777" w:rsidR="00C6205B" w:rsidRDefault="00C6205B" w:rsidP="00C6205B">
      <w:pPr>
        <w:pStyle w:val="BodyText"/>
        <w:rPr>
          <w:sz w:val="24"/>
        </w:rPr>
      </w:pPr>
    </w:p>
    <w:p w14:paraId="4B8BA42A" w14:textId="77777777" w:rsidR="00C6205B" w:rsidRDefault="00C6205B" w:rsidP="00C6205B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4725B81F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0D1567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92DF5EE" w14:textId="77777777" w:rsidR="00C6205B" w:rsidRDefault="00C6205B" w:rsidP="00C6205B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43404E74" w14:textId="77777777" w:rsidR="00C6205B" w:rsidRDefault="00C6205B" w:rsidP="00C6205B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50E8B50" w14:textId="77777777" w:rsidR="00C6205B" w:rsidRDefault="00C6205B" w:rsidP="00C6205B">
      <w:pPr>
        <w:pStyle w:val="BodyText"/>
        <w:spacing w:before="197"/>
        <w:ind w:left="221"/>
      </w:pPr>
      <w:r>
        <w:t>};</w:t>
      </w:r>
    </w:p>
    <w:p w14:paraId="6A03475D" w14:textId="77777777" w:rsidR="00C6205B" w:rsidRDefault="00C6205B" w:rsidP="00C6205B">
      <w:pPr>
        <w:pStyle w:val="BodyText"/>
        <w:rPr>
          <w:sz w:val="20"/>
        </w:rPr>
      </w:pPr>
    </w:p>
    <w:p w14:paraId="1AD5A9AE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11DB4B76" w14:textId="77777777" w:rsidR="00C6205B" w:rsidRDefault="00C6205B" w:rsidP="00C6205B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r>
        <w:t>addq</w:t>
      </w:r>
      <w:proofErr w:type="spellEnd"/>
      <w:r>
        <w:t>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24EA99C7" w14:textId="77777777" w:rsidR="00C6205B" w:rsidRDefault="00C6205B" w:rsidP="00C6205B">
      <w:pPr>
        <w:pStyle w:val="BodyText"/>
        <w:rPr>
          <w:sz w:val="24"/>
        </w:rPr>
      </w:pPr>
    </w:p>
    <w:p w14:paraId="571A2BB4" w14:textId="77777777" w:rsidR="00C6205B" w:rsidRDefault="00C6205B" w:rsidP="00C6205B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20B6C0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B3B7DD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24577746" w14:textId="77777777" w:rsidR="00C6205B" w:rsidRDefault="00C6205B" w:rsidP="00C6205B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A878DEC" w14:textId="77777777" w:rsidR="00C6205B" w:rsidRDefault="00C6205B" w:rsidP="00C6205B">
      <w:pPr>
        <w:pStyle w:val="BodyText"/>
        <w:rPr>
          <w:sz w:val="24"/>
        </w:rPr>
      </w:pPr>
    </w:p>
    <w:p w14:paraId="4D5C7A3D" w14:textId="77777777" w:rsidR="00C6205B" w:rsidRDefault="00C6205B" w:rsidP="00C6205B">
      <w:pPr>
        <w:pStyle w:val="BodyText"/>
        <w:spacing w:before="177"/>
        <w:ind w:left="468"/>
      </w:pPr>
      <w:r>
        <w:t>do</w:t>
      </w:r>
    </w:p>
    <w:p w14:paraId="6FCA5863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40ADD33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78BB0C7" w14:textId="77777777" w:rsidR="00C6205B" w:rsidRDefault="00C6205B" w:rsidP="00C6205B">
      <w:pPr>
        <w:pStyle w:val="BodyText"/>
        <w:spacing w:before="94" w:line="424" w:lineRule="auto"/>
        <w:ind w:left="713" w:right="6218"/>
      </w:pPr>
      <w:proofErr w:type="spellStart"/>
      <w:r>
        <w:t>printf</w:t>
      </w:r>
      <w:proofErr w:type="spellEnd"/>
      <w:r>
        <w:t>("\n1. Add to Queue");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("\n2. Delete from Queue");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7509A20C" w14:textId="77777777" w:rsidR="00C6205B" w:rsidRDefault="00C6205B" w:rsidP="00C6205B">
      <w:pPr>
        <w:pStyle w:val="BodyText"/>
        <w:rPr>
          <w:sz w:val="24"/>
        </w:rPr>
      </w:pPr>
    </w:p>
    <w:p w14:paraId="0D9AABCF" w14:textId="77777777" w:rsidR="00C6205B" w:rsidRDefault="00C6205B" w:rsidP="00C6205B">
      <w:pPr>
        <w:pStyle w:val="BodyText"/>
        <w:spacing w:before="178"/>
        <w:ind w:left="713"/>
      </w:pPr>
      <w:r>
        <w:t>switch(option)</w:t>
      </w:r>
    </w:p>
    <w:p w14:paraId="01BDEB03" w14:textId="77777777" w:rsidR="00C6205B" w:rsidRDefault="00C6205B" w:rsidP="00C6205B">
      <w:pPr>
        <w:pStyle w:val="BodyText"/>
        <w:spacing w:before="196"/>
        <w:ind w:left="710"/>
      </w:pPr>
      <w:r>
        <w:t>{</w:t>
      </w:r>
    </w:p>
    <w:p w14:paraId="6DED782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A275480" w14:textId="77777777" w:rsidR="00C6205B" w:rsidRDefault="00C6205B" w:rsidP="00C6205B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61E1854B" w14:textId="77777777" w:rsidR="00C6205B" w:rsidRDefault="00C6205B" w:rsidP="00C6205B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23C38370" w14:textId="77777777" w:rsidR="00C6205B" w:rsidRDefault="00C6205B" w:rsidP="00C6205B">
      <w:pPr>
        <w:pStyle w:val="BodyText"/>
        <w:spacing w:before="196"/>
        <w:ind w:left="1202"/>
      </w:pP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1E9616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E87E3C" w14:textId="77777777" w:rsidR="00C6205B" w:rsidRDefault="00C6205B" w:rsidP="00C6205B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383FCE0A" w14:textId="77777777" w:rsidR="00C6205B" w:rsidRDefault="00C6205B" w:rsidP="00C6205B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02D0346C" w14:textId="77777777" w:rsidR="00C6205B" w:rsidRDefault="00C6205B" w:rsidP="00C6205B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0877BE19" w14:textId="77777777" w:rsidR="00C6205B" w:rsidRDefault="00C6205B" w:rsidP="00C6205B">
      <w:pPr>
        <w:pStyle w:val="BodyText"/>
        <w:spacing w:before="195"/>
        <w:ind w:left="1202"/>
      </w:pPr>
      <w:r>
        <w:t>exit(0);</w:t>
      </w:r>
    </w:p>
    <w:p w14:paraId="74C474A9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FBC755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BEE6232" w14:textId="77777777" w:rsidR="00C6205B" w:rsidRDefault="00C6205B" w:rsidP="00C6205B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3339FEF7" w14:textId="77777777" w:rsidR="00C6205B" w:rsidRDefault="00C6205B" w:rsidP="00C6205B">
      <w:pPr>
        <w:pStyle w:val="BodyText"/>
        <w:rPr>
          <w:sz w:val="20"/>
        </w:rPr>
      </w:pPr>
    </w:p>
    <w:p w14:paraId="52F72BA9" w14:textId="77777777" w:rsidR="00C6205B" w:rsidRDefault="00C6205B" w:rsidP="00C6205B">
      <w:pPr>
        <w:pStyle w:val="BodyText"/>
        <w:rPr>
          <w:sz w:val="28"/>
        </w:rPr>
      </w:pPr>
    </w:p>
    <w:p w14:paraId="6F52DBBE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8C4F0B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652D36E" w14:textId="77777777" w:rsidR="00C6205B" w:rsidRDefault="00C6205B" w:rsidP="00C6205B">
      <w:pPr>
        <w:pStyle w:val="BodyText"/>
        <w:rPr>
          <w:sz w:val="20"/>
        </w:rPr>
      </w:pPr>
    </w:p>
    <w:p w14:paraId="0285D29F" w14:textId="77777777" w:rsidR="00C6205B" w:rsidRDefault="00C6205B" w:rsidP="00C6205B">
      <w:pPr>
        <w:pStyle w:val="BodyText"/>
        <w:spacing w:before="2"/>
        <w:rPr>
          <w:sz w:val="28"/>
        </w:rPr>
      </w:pPr>
    </w:p>
    <w:p w14:paraId="62EDBEF4" w14:textId="77777777" w:rsidR="00C6205B" w:rsidRDefault="00C6205B" w:rsidP="00C6205B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r>
        <w:t>addq</w:t>
      </w:r>
      <w:proofErr w:type="spellEnd"/>
      <w:r>
        <w:t>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55C38264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86E087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047009D" w14:textId="77777777" w:rsidR="00C6205B" w:rsidRDefault="00C6205B" w:rsidP="00C6205B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queue*)malloc(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7EEF62E5" w14:textId="77777777" w:rsidR="00C6205B" w:rsidRDefault="00C6205B" w:rsidP="00C6205B">
      <w:pPr>
        <w:pStyle w:val="BodyText"/>
        <w:spacing w:before="2"/>
        <w:ind w:left="466"/>
      </w:pPr>
      <w:r>
        <w:t>{</w:t>
      </w:r>
    </w:p>
    <w:p w14:paraId="40B1DF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2DA27E0" w14:textId="77777777" w:rsidR="00C6205B" w:rsidRDefault="00C6205B" w:rsidP="00C6205B">
      <w:pPr>
        <w:pStyle w:val="BodyText"/>
        <w:spacing w:before="94" w:line="424" w:lineRule="auto"/>
        <w:ind w:left="710" w:right="6526" w:firstLine="2"/>
      </w:pPr>
      <w:proofErr w:type="spellStart"/>
      <w:r>
        <w:t>printf</w:t>
      </w:r>
      <w:proofErr w:type="spellEnd"/>
      <w:r>
        <w:t>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06387553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3EF9A66E" w14:textId="77777777" w:rsidR="00C6205B" w:rsidRDefault="00C6205B" w:rsidP="00C6205B">
      <w:pPr>
        <w:pStyle w:val="BodyText"/>
        <w:rPr>
          <w:sz w:val="20"/>
        </w:rPr>
      </w:pPr>
    </w:p>
    <w:p w14:paraId="0A729A0E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98CB5F1" w14:textId="77777777" w:rsidR="00C6205B" w:rsidRDefault="00C6205B" w:rsidP="00C6205B">
      <w:pPr>
        <w:pStyle w:val="BodyText"/>
        <w:spacing w:before="93" w:line="427" w:lineRule="auto"/>
        <w:ind w:left="468" w:right="648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562CDADB" w14:textId="77777777" w:rsidR="00C6205B" w:rsidRDefault="00C6205B" w:rsidP="00C6205B">
      <w:pPr>
        <w:pStyle w:val="BodyText"/>
        <w:rPr>
          <w:sz w:val="24"/>
        </w:rPr>
      </w:pPr>
    </w:p>
    <w:p w14:paraId="11D4EA83" w14:textId="77777777" w:rsidR="00C6205B" w:rsidRDefault="00C6205B" w:rsidP="00C6205B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0356D19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0CA712D4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08A1215" w14:textId="77777777" w:rsidR="00C6205B" w:rsidRDefault="00C6205B" w:rsidP="00C6205B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4BE4528C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113F911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EACEDB3" w14:textId="77777777" w:rsidR="00C6205B" w:rsidRDefault="00C6205B" w:rsidP="00C6205B">
      <w:pPr>
        <w:pStyle w:val="BodyText"/>
        <w:spacing w:before="94"/>
        <w:ind w:left="468"/>
      </w:pPr>
      <w:r>
        <w:t>else</w:t>
      </w:r>
    </w:p>
    <w:p w14:paraId="5B27D287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21C4717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41B5B4" w14:textId="77777777" w:rsidR="00C6205B" w:rsidRDefault="00C6205B" w:rsidP="00C6205B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5BE47B34" w14:textId="77777777" w:rsidR="00C6205B" w:rsidRDefault="00C6205B" w:rsidP="00C6205B">
      <w:pPr>
        <w:pStyle w:val="BodyText"/>
        <w:spacing w:line="250" w:lineRule="exact"/>
        <w:ind w:left="710"/>
      </w:pPr>
      <w:r>
        <w:t>{</w:t>
      </w:r>
    </w:p>
    <w:p w14:paraId="6757584C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E356B8" w14:textId="77777777" w:rsidR="00C6205B" w:rsidRDefault="00C6205B" w:rsidP="00C6205B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8829507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49C12A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28338E1" w14:textId="77777777" w:rsidR="00C6205B" w:rsidRDefault="00C6205B" w:rsidP="00C6205B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4F29BE6B" w14:textId="77777777" w:rsidR="00C6205B" w:rsidRDefault="00C6205B" w:rsidP="00C6205B">
      <w:pPr>
        <w:pStyle w:val="BodyText"/>
        <w:spacing w:before="195"/>
        <w:ind w:left="466"/>
      </w:pPr>
      <w:r>
        <w:t>}</w:t>
      </w:r>
    </w:p>
    <w:p w14:paraId="0F7AEEEF" w14:textId="77777777" w:rsidR="00C6205B" w:rsidRDefault="00C6205B" w:rsidP="00C6205B">
      <w:pPr>
        <w:pStyle w:val="BodyText"/>
        <w:rPr>
          <w:sz w:val="20"/>
        </w:rPr>
      </w:pPr>
    </w:p>
    <w:p w14:paraId="7A2CF50D" w14:textId="77777777" w:rsidR="00C6205B" w:rsidRDefault="00C6205B" w:rsidP="00C6205B">
      <w:pPr>
        <w:pStyle w:val="BodyText"/>
        <w:rPr>
          <w:sz w:val="28"/>
        </w:rPr>
      </w:pPr>
    </w:p>
    <w:p w14:paraId="29C1F6B3" w14:textId="77777777" w:rsidR="00C6205B" w:rsidRDefault="00C6205B" w:rsidP="00C6205B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1121F7F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F3358E9" w14:textId="77777777" w:rsidR="00C6205B" w:rsidRDefault="00C6205B" w:rsidP="00C6205B">
      <w:pPr>
        <w:pStyle w:val="BodyText"/>
        <w:rPr>
          <w:sz w:val="20"/>
        </w:rPr>
      </w:pPr>
    </w:p>
    <w:p w14:paraId="4FE6BEBB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22FEED6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63EA7EF4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615301B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5E35100" w14:textId="77777777" w:rsidR="00C6205B" w:rsidRDefault="00C6205B" w:rsidP="00C6205B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5CA75AFE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1B5AB4F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DE2B46" w14:textId="77777777" w:rsidR="00C6205B" w:rsidRDefault="00C6205B" w:rsidP="00C6205B">
      <w:pPr>
        <w:pStyle w:val="BodyText"/>
        <w:spacing w:before="93" w:line="427" w:lineRule="auto"/>
        <w:ind w:left="710" w:right="6893" w:firstLine="2"/>
      </w:pPr>
      <w:proofErr w:type="spellStart"/>
      <w:r>
        <w:t>printf</w:t>
      </w:r>
      <w:proofErr w:type="spellEnd"/>
      <w:r>
        <w:t>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432EDC58" w14:textId="77777777" w:rsidR="00C6205B" w:rsidRDefault="00C6205B" w:rsidP="00C6205B">
      <w:pPr>
        <w:pStyle w:val="BodyText"/>
        <w:spacing w:line="250" w:lineRule="exact"/>
        <w:ind w:left="466"/>
      </w:pPr>
      <w:r>
        <w:t>}</w:t>
      </w:r>
    </w:p>
    <w:p w14:paraId="77C7F37C" w14:textId="77777777" w:rsidR="00C6205B" w:rsidRDefault="00C6205B" w:rsidP="00C6205B">
      <w:pPr>
        <w:pStyle w:val="BodyText"/>
        <w:rPr>
          <w:sz w:val="20"/>
        </w:rPr>
      </w:pPr>
    </w:p>
    <w:p w14:paraId="4CD4D2E2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1BAB053D" w14:textId="77777777" w:rsidR="00C6205B" w:rsidRDefault="00C6205B" w:rsidP="00C6205B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0AF4C689" w14:textId="77777777" w:rsidR="00C6205B" w:rsidRDefault="00C6205B" w:rsidP="00C6205B">
      <w:pPr>
        <w:pStyle w:val="BodyText"/>
        <w:spacing w:before="3"/>
        <w:ind w:left="466"/>
      </w:pPr>
      <w:r>
        <w:t>free(temp);</w:t>
      </w:r>
    </w:p>
    <w:p w14:paraId="6B713349" w14:textId="77777777" w:rsidR="00C6205B" w:rsidRDefault="00C6205B" w:rsidP="00C6205B">
      <w:pPr>
        <w:pStyle w:val="BodyText"/>
        <w:rPr>
          <w:sz w:val="20"/>
        </w:rPr>
      </w:pPr>
    </w:p>
    <w:p w14:paraId="70C9563A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76FDDFAF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047B3D15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06E2EF8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0BB78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B8D8E31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F037F99" wp14:editId="74430637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4AB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29140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59EB3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A106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8640B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6CB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224A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8CBDA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53F1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7217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3024B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0D60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451CF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75D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BAF99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0681F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BB454E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299436" w14:textId="77777777" w:rsidR="00C6205B" w:rsidRDefault="00C6205B" w:rsidP="00C6205B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62785E1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47CD4C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E3EE8BB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E2B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E20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4EE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5E732E97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3CF3CD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405D9963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D234EB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5844FFEC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6A1AF7C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7A118A4" w14:textId="77777777" w:rsidR="00C6205B" w:rsidRDefault="00C6205B" w:rsidP="00C6205B">
      <w:pPr>
        <w:pStyle w:val="BodyText"/>
        <w:spacing w:before="11"/>
        <w:rPr>
          <w:rFonts w:ascii="Cambria"/>
          <w:b/>
          <w:sz w:val="28"/>
        </w:rPr>
      </w:pPr>
    </w:p>
    <w:p w14:paraId="6A3B02A6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4E1878C" w14:textId="77777777" w:rsidR="00C6205B" w:rsidRDefault="00C6205B" w:rsidP="00C6205B">
      <w:pPr>
        <w:pStyle w:val="BodyText"/>
        <w:spacing w:before="9"/>
        <w:rPr>
          <w:rFonts w:ascii="Cambria"/>
          <w:b/>
          <w:sz w:val="23"/>
        </w:rPr>
      </w:pPr>
    </w:p>
    <w:p w14:paraId="0B19FF9F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7F7030AE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E086CB7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743F525D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3C47A83B" w14:textId="77777777" w:rsidR="00C6205B" w:rsidRDefault="00C6205B" w:rsidP="00C6205B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240DAF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C0E152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34F194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0C892F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5E4AE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30F97A2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6DD00801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60CFFF8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689DC7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11DCA57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8C3A77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64FC1150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353113CA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36D0EB2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DAD912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71C63218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B7CC983" w14:textId="77777777" w:rsidR="00C6205B" w:rsidRDefault="00C6205B" w:rsidP="00C6205B">
      <w:pPr>
        <w:pStyle w:val="BodyText"/>
        <w:rPr>
          <w:sz w:val="24"/>
        </w:rPr>
      </w:pPr>
    </w:p>
    <w:p w14:paraId="5D4B9E19" w14:textId="77777777" w:rsidR="00C6205B" w:rsidRDefault="00C6205B" w:rsidP="00C6205B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38FD1A6C" w14:textId="77777777" w:rsidR="00C6205B" w:rsidRDefault="00C6205B" w:rsidP="00C6205B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60EB65F1" w14:textId="77777777" w:rsidR="00C6205B" w:rsidRDefault="00C6205B" w:rsidP="00C6205B">
      <w:pPr>
        <w:pStyle w:val="BodyText"/>
        <w:spacing w:before="3"/>
        <w:ind w:left="221"/>
      </w:pPr>
      <w:r>
        <w:t>};</w:t>
      </w:r>
    </w:p>
    <w:p w14:paraId="41B2BE0B" w14:textId="77777777" w:rsidR="00C6205B" w:rsidRDefault="00C6205B" w:rsidP="00C6205B">
      <w:pPr>
        <w:pStyle w:val="BodyText"/>
        <w:rPr>
          <w:sz w:val="24"/>
        </w:rPr>
      </w:pPr>
    </w:p>
    <w:p w14:paraId="013190A1" w14:textId="77777777" w:rsidR="00C6205B" w:rsidRDefault="00C6205B" w:rsidP="00C6205B">
      <w:pPr>
        <w:pStyle w:val="BodyText"/>
        <w:rPr>
          <w:sz w:val="32"/>
        </w:rPr>
      </w:pPr>
    </w:p>
    <w:p w14:paraId="658621CA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65CB3027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3F033171" w14:textId="77777777" w:rsidR="00C6205B" w:rsidRDefault="00C6205B" w:rsidP="00C6205B">
      <w:pPr>
        <w:pStyle w:val="BodyText"/>
        <w:spacing w:before="196" w:line="424" w:lineRule="auto"/>
        <w:ind w:left="221" w:right="3861"/>
      </w:pPr>
      <w:r>
        <w:t>struct node* Node = 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788C9DC1" w14:textId="77777777" w:rsidR="00C6205B" w:rsidRDefault="00C6205B" w:rsidP="00C6205B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458CEFEC" w14:textId="77777777" w:rsidR="00C6205B" w:rsidRDefault="00C6205B" w:rsidP="00C6205B">
      <w:pPr>
        <w:pStyle w:val="BodyText"/>
        <w:rPr>
          <w:sz w:val="24"/>
        </w:rPr>
      </w:pPr>
    </w:p>
    <w:p w14:paraId="4ADCFF7C" w14:textId="77777777" w:rsidR="00C6205B" w:rsidRDefault="00C6205B" w:rsidP="00C6205B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B420E3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0282979" w14:textId="77777777" w:rsidR="00C6205B" w:rsidRDefault="00C6205B" w:rsidP="00C6205B">
      <w:pPr>
        <w:pStyle w:val="BodyText"/>
        <w:rPr>
          <w:sz w:val="24"/>
        </w:rPr>
      </w:pPr>
    </w:p>
    <w:p w14:paraId="2FCBEA77" w14:textId="77777777" w:rsidR="00C6205B" w:rsidRDefault="00C6205B" w:rsidP="00C6205B">
      <w:pPr>
        <w:pStyle w:val="BodyText"/>
        <w:rPr>
          <w:sz w:val="32"/>
        </w:rPr>
      </w:pPr>
    </w:p>
    <w:p w14:paraId="3CEE9319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traversePreorder</w:t>
      </w:r>
      <w:proofErr w:type="spellEnd"/>
      <w:r>
        <w:t>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78E04F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E6069BF" w14:textId="77777777" w:rsidR="00C6205B" w:rsidRDefault="00C6205B" w:rsidP="00C6205B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23C56FD9" w14:textId="77777777" w:rsidR="00C6205B" w:rsidRDefault="00C6205B" w:rsidP="00C6205B">
      <w:pPr>
        <w:pStyle w:val="BodyText"/>
        <w:spacing w:line="424" w:lineRule="auto"/>
        <w:ind w:left="221" w:right="6981"/>
      </w:pPr>
      <w:proofErr w:type="spellStart"/>
      <w:r>
        <w:t>printf</w:t>
      </w:r>
      <w:proofErr w:type="spellEnd"/>
      <w:r>
        <w:t>("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686098C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5CD2901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EEB539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r>
        <w:t>traverseInorder</w:t>
      </w:r>
      <w:proofErr w:type="spellEnd"/>
      <w:r>
        <w:t>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4AB10A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1AA419D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BA3FC4E" w14:textId="77777777" w:rsidR="00C6205B" w:rsidRDefault="00C6205B" w:rsidP="00C6205B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2D12EEC4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4A5E920B" w14:textId="77777777" w:rsidR="00C6205B" w:rsidRDefault="00C6205B" w:rsidP="00C6205B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traversePostorder</w:t>
      </w:r>
      <w:proofErr w:type="spellEnd"/>
      <w:r>
        <w:t>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9159CB8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D2A07D3" w14:textId="77777777" w:rsidR="00C6205B" w:rsidRDefault="00C6205B" w:rsidP="00C6205B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07B0059" w14:textId="77777777" w:rsidR="00C6205B" w:rsidRDefault="00C6205B" w:rsidP="00C6205B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59C90FE0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172F166" w14:textId="77777777" w:rsidR="00C6205B" w:rsidRDefault="00C6205B" w:rsidP="00C6205B">
      <w:pPr>
        <w:pStyle w:val="BodyText"/>
        <w:rPr>
          <w:sz w:val="24"/>
        </w:rPr>
      </w:pPr>
    </w:p>
    <w:p w14:paraId="01A3948D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B868510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2ABBE9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1BB449A" w14:textId="77777777" w:rsidR="00C6205B" w:rsidRDefault="00C6205B" w:rsidP="00C6205B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r>
        <w:t>createNode</w:t>
      </w:r>
      <w:proofErr w:type="spellEnd"/>
      <w:r>
        <w:t>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843A621" w14:textId="77777777" w:rsidR="00C6205B" w:rsidRDefault="00C6205B" w:rsidP="00C6205B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r>
        <w:t>createNode</w:t>
      </w:r>
      <w:proofErr w:type="spellEnd"/>
      <w:r>
        <w:t>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66492630" w14:textId="77777777" w:rsidR="00C6205B" w:rsidRDefault="00C6205B" w:rsidP="00C6205B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r>
        <w:t>createNode</w:t>
      </w:r>
      <w:proofErr w:type="spellEnd"/>
      <w:r>
        <w:t>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1F4AF65A" w14:textId="77777777" w:rsidR="00C6205B" w:rsidRDefault="00C6205B" w:rsidP="00C6205B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r>
        <w:t>createNode</w:t>
      </w:r>
      <w:proofErr w:type="spellEnd"/>
      <w:r>
        <w:t>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19D9984A" w14:textId="77777777" w:rsidR="00C6205B" w:rsidRDefault="00C6205B" w:rsidP="00C6205B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(56);</w:t>
      </w:r>
    </w:p>
    <w:p w14:paraId="4BB40E32" w14:textId="77777777" w:rsidR="00C6205B" w:rsidRDefault="00C6205B" w:rsidP="00C6205B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r>
        <w:t>createNode</w:t>
      </w:r>
      <w:proofErr w:type="spellEnd"/>
      <w:r>
        <w:t>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559180A9" w14:textId="77777777" w:rsidR="00C6205B" w:rsidRDefault="00C6205B" w:rsidP="00C6205B">
      <w:pPr>
        <w:pStyle w:val="BodyText"/>
        <w:rPr>
          <w:sz w:val="24"/>
        </w:rPr>
      </w:pPr>
    </w:p>
    <w:p w14:paraId="4A01ADD5" w14:textId="77777777" w:rsidR="00C6205B" w:rsidRDefault="00C6205B" w:rsidP="00C6205B">
      <w:pPr>
        <w:pStyle w:val="BodyText"/>
        <w:spacing w:before="175" w:line="424" w:lineRule="auto"/>
        <w:ind w:left="221" w:right="4070"/>
      </w:pPr>
      <w:proofErr w:type="spellStart"/>
      <w:r>
        <w:t>printf</w:t>
      </w:r>
      <w:proofErr w:type="spellEnd"/>
      <w:r>
        <w:t>("\n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3D76A76F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22C1D" w14:textId="77777777" w:rsidR="00C6205B" w:rsidRDefault="00C6205B" w:rsidP="00C6205B">
      <w:pPr>
        <w:pStyle w:val="BodyText"/>
        <w:spacing w:before="93" w:line="427" w:lineRule="auto"/>
        <w:ind w:left="221" w:right="4229"/>
      </w:pPr>
      <w:proofErr w:type="spellStart"/>
      <w:r>
        <w:lastRenderedPageBreak/>
        <w:t>printf</w:t>
      </w:r>
      <w:proofErr w:type="spellEnd"/>
      <w:r>
        <w:t xml:space="preserve">("\n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4A62FF65" w14:textId="77777777" w:rsidR="00C6205B" w:rsidRDefault="00C6205B" w:rsidP="00C6205B">
      <w:pPr>
        <w:pStyle w:val="BodyText"/>
        <w:rPr>
          <w:sz w:val="24"/>
        </w:rPr>
      </w:pPr>
    </w:p>
    <w:p w14:paraId="52EC9BA2" w14:textId="77777777" w:rsidR="00C6205B" w:rsidRDefault="00C6205B" w:rsidP="00C6205B">
      <w:pPr>
        <w:pStyle w:val="BodyText"/>
        <w:spacing w:before="170" w:line="424" w:lineRule="auto"/>
        <w:ind w:left="221" w:right="3972"/>
      </w:pPr>
      <w:proofErr w:type="spellStart"/>
      <w:r>
        <w:t>printf</w:t>
      </w:r>
      <w:proofErr w:type="spellEnd"/>
      <w:r>
        <w:t xml:space="preserve">("\n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5A1B7CCD" w14:textId="77777777" w:rsidR="00C6205B" w:rsidRDefault="00C6205B" w:rsidP="00C6205B">
      <w:pPr>
        <w:pStyle w:val="BodyText"/>
        <w:rPr>
          <w:sz w:val="24"/>
        </w:rPr>
      </w:pPr>
    </w:p>
    <w:p w14:paraId="6B8FB457" w14:textId="77777777" w:rsidR="00C6205B" w:rsidRDefault="00C6205B" w:rsidP="00C6205B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3064EB7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2406858B" w14:textId="77777777" w:rsidR="00C6205B" w:rsidRDefault="00C6205B" w:rsidP="00C6205B">
      <w:pPr>
        <w:rPr>
          <w:sz w:val="24"/>
        </w:rPr>
      </w:pPr>
    </w:p>
    <w:p w14:paraId="293DEEC8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7FE2B7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7CD793DB" w14:textId="77777777" w:rsidR="00C6205B" w:rsidRDefault="00C6205B" w:rsidP="00C6205B">
      <w:pPr>
        <w:pStyle w:val="BodyText"/>
        <w:spacing w:before="2"/>
        <w:rPr>
          <w:rFonts w:ascii="Cambria"/>
          <w:sz w:val="13"/>
        </w:rPr>
      </w:pPr>
    </w:p>
    <w:p w14:paraId="755027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179FC3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527313" wp14:editId="58158CEC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7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8923" id="Ink 24" o:spid="_x0000_s1026" type="#_x0000_t75" style="position:absolute;margin-left:278.2pt;margin-top:73.2pt;width:348.25pt;height:37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8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CC1E96" wp14:editId="2ABE4D1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71D5" id="Ink 22" o:spid="_x0000_s1026" type="#_x0000_t75" style="position:absolute;margin-left:294.65pt;margin-top:70.45pt;width:475.8pt;height:3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0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19F4038" wp14:editId="356F8347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C3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4CE5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0ADB2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886E6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467D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1C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BC208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3995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526F0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91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4923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E6A7F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6F90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4CB8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9526F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A8836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1107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2BA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50067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15D77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F85D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17A87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A70C7D" w14:textId="77777777" w:rsidR="00C6205B" w:rsidRDefault="00C6205B" w:rsidP="00C6205B">
      <w:pPr>
        <w:pStyle w:val="BodyText"/>
        <w:spacing w:before="10"/>
        <w:rPr>
          <w:rFonts w:ascii="Cambria"/>
          <w:sz w:val="31"/>
        </w:rPr>
      </w:pPr>
    </w:p>
    <w:p w14:paraId="6196EBD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5E2FF3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667000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34ADCA8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635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5140" w14:textId="77777777" w:rsidR="00C6205B" w:rsidRDefault="00C6205B" w:rsidP="00237261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E5E1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39FFCC6F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55289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6A5FAF0D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73CB79EF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6011BB76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23517E9A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0872A088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08538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1E5CCCB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7EE426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A76BEF7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888EE2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3824777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A08572A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D04C9E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1BC2DF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1E11052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E008E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6D677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6E2664E4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51F96EE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692123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75743A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9CB9B2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30C5BE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C2E3E88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65218ED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70ED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78635" w14:textId="77777777" w:rsidR="00C6205B" w:rsidRDefault="00C6205B" w:rsidP="00C6205B">
      <w:pPr>
        <w:pStyle w:val="BodyText"/>
        <w:rPr>
          <w:sz w:val="20"/>
        </w:rPr>
      </w:pPr>
    </w:p>
    <w:p w14:paraId="6EC47C9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ED795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B53C9A7" w14:textId="77777777" w:rsidR="00C6205B" w:rsidRDefault="00C6205B" w:rsidP="00C6205B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86BF27A" w14:textId="77777777" w:rsidR="00C6205B" w:rsidRDefault="00C6205B" w:rsidP="00C6205B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3041DE9B" w14:textId="77777777" w:rsidR="00C6205B" w:rsidRDefault="00C6205B" w:rsidP="00C6205B">
      <w:pPr>
        <w:pStyle w:val="BodyText"/>
        <w:spacing w:before="196"/>
        <w:ind w:left="221"/>
      </w:pPr>
      <w:r>
        <w:t>};</w:t>
      </w:r>
    </w:p>
    <w:p w14:paraId="6A05A132" w14:textId="77777777" w:rsidR="00C6205B" w:rsidRDefault="00C6205B" w:rsidP="00C6205B">
      <w:pPr>
        <w:pStyle w:val="BodyText"/>
        <w:rPr>
          <w:sz w:val="24"/>
        </w:rPr>
      </w:pPr>
    </w:p>
    <w:p w14:paraId="7505E08A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D84051E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r>
        <w:t>newNodeCreate</w:t>
      </w:r>
      <w:proofErr w:type="spellEnd"/>
      <w:r>
        <w:t>(int</w:t>
      </w:r>
      <w:r>
        <w:rPr>
          <w:spacing w:val="-5"/>
        </w:rPr>
        <w:t xml:space="preserve"> </w:t>
      </w:r>
      <w:r>
        <w:t>value)</w:t>
      </w:r>
    </w:p>
    <w:p w14:paraId="4CC53AD2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456E6BEC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382F0A36" w14:textId="77777777" w:rsidR="00C6205B" w:rsidRDefault="00C6205B" w:rsidP="00C6205B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r>
        <w:t>*)malloc(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FA78C69" w14:textId="77777777" w:rsidR="00C6205B" w:rsidRDefault="00C6205B" w:rsidP="00C6205B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59C28D55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17B4D304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F1011D4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searchNode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7688AF87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74C2D31D" w14:textId="77777777" w:rsidR="00C6205B" w:rsidRDefault="00C6205B" w:rsidP="00C6205B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7129F026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70EEE24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176CB7F5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40DA01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89C037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D9FB7E6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235EDC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2CD556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18010C53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B429BF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565A446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675BF9F4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4E90EE6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916499F" w14:textId="77777777" w:rsidR="00C6205B" w:rsidRDefault="00C6205B" w:rsidP="00C6205B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71323B0" w14:textId="77777777" w:rsidR="00C6205B" w:rsidRDefault="00C6205B" w:rsidP="00C6205B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44D095B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6A6CA98B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5B13041" w14:textId="77777777" w:rsidR="00C6205B" w:rsidRDefault="00C6205B" w:rsidP="00C6205B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599529F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A78E331" w14:textId="77777777" w:rsidR="00C6205B" w:rsidRDefault="00C6205B" w:rsidP="00C6205B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1AB0BA8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8F16E58" w14:textId="77777777" w:rsidR="00C6205B" w:rsidRDefault="00C6205B" w:rsidP="00C6205B">
      <w:pPr>
        <w:pStyle w:val="BodyText"/>
        <w:rPr>
          <w:sz w:val="24"/>
        </w:rPr>
      </w:pPr>
    </w:p>
    <w:p w14:paraId="3122E58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2CB8744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r>
        <w:t>postOrder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51109C7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9B0FB79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5AC2541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81DEF5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F742722" w14:textId="77777777" w:rsidR="00C6205B" w:rsidRDefault="00C6205B" w:rsidP="00C6205B">
      <w:pPr>
        <w:pStyle w:val="BodyText"/>
        <w:rPr>
          <w:sz w:val="24"/>
        </w:rPr>
      </w:pPr>
    </w:p>
    <w:p w14:paraId="560E4294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C1D1216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r>
        <w:t>inOrder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24BCC88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0F23EAC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585B07FB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74DFB34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45AADD9F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04ED89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r>
        <w:t>preOrder</w:t>
      </w:r>
      <w:proofErr w:type="spellEnd"/>
      <w:r>
        <w:t>(struct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319734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267D105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03CA7414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08D3CCC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063B9E5" w14:textId="77777777" w:rsidR="00C6205B" w:rsidRDefault="00C6205B" w:rsidP="00C6205B">
      <w:pPr>
        <w:pStyle w:val="BodyText"/>
        <w:rPr>
          <w:sz w:val="24"/>
        </w:rPr>
      </w:pPr>
    </w:p>
    <w:p w14:paraId="4CDF6A9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32093258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r>
        <w:t>findMin</w:t>
      </w:r>
      <w:proofErr w:type="spellEnd"/>
      <w:r>
        <w:t>(struct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5DD2DBE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1308859" w14:textId="77777777" w:rsidR="00C6205B" w:rsidRDefault="00C6205B" w:rsidP="00C6205B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2DEB8C42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40709638" w14:textId="77777777" w:rsidR="00C6205B" w:rsidRDefault="00C6205B" w:rsidP="00C6205B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3A3FBECE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3A87C438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057F7A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9C979E" w14:textId="77777777" w:rsidR="00C6205B" w:rsidRDefault="00C6205B" w:rsidP="00C6205B">
      <w:pPr>
        <w:pStyle w:val="BodyText"/>
        <w:rPr>
          <w:sz w:val="24"/>
        </w:rPr>
      </w:pPr>
    </w:p>
    <w:p w14:paraId="40714BFC" w14:textId="77777777" w:rsidR="00C6205B" w:rsidRDefault="00C6205B" w:rsidP="00C6205B">
      <w:pPr>
        <w:pStyle w:val="BodyText"/>
        <w:rPr>
          <w:sz w:val="32"/>
        </w:rPr>
      </w:pPr>
    </w:p>
    <w:p w14:paraId="557CD63E" w14:textId="77777777" w:rsidR="00C6205B" w:rsidRDefault="00C6205B" w:rsidP="00C6205B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3133DE3E" w14:textId="77777777" w:rsidR="00C6205B" w:rsidRDefault="00C6205B" w:rsidP="00C6205B">
      <w:pPr>
        <w:pStyle w:val="BodyText"/>
        <w:spacing w:before="2"/>
        <w:ind w:left="221"/>
      </w:pPr>
      <w:r>
        <w:t>{</w:t>
      </w:r>
    </w:p>
    <w:p w14:paraId="2DE1C292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48F230E8" w14:textId="77777777" w:rsidR="00C6205B" w:rsidRDefault="00C6205B" w:rsidP="00C6205B">
      <w:pPr>
        <w:pStyle w:val="BodyText"/>
        <w:rPr>
          <w:sz w:val="24"/>
        </w:rPr>
      </w:pPr>
    </w:p>
    <w:p w14:paraId="0E4B1445" w14:textId="77777777" w:rsidR="00C6205B" w:rsidRDefault="00C6205B" w:rsidP="00C6205B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71554253" w14:textId="77777777" w:rsidR="00C6205B" w:rsidRDefault="00C6205B" w:rsidP="00C6205B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EDE713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6AB6AE8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59312B35" w14:textId="77777777" w:rsidR="00C6205B" w:rsidRDefault="00C6205B" w:rsidP="00C6205B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4E5383C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4F3E00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E67237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05B8839F" w14:textId="77777777" w:rsidR="00C6205B" w:rsidRDefault="00C6205B" w:rsidP="00C6205B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29E23DC" w14:textId="77777777" w:rsidR="00C6205B" w:rsidRDefault="00C6205B" w:rsidP="00C6205B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57D2722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3F715992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7A85F9FF" w14:textId="77777777" w:rsidR="00C6205B" w:rsidRDefault="00C6205B" w:rsidP="00C6205B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00D4A22D" w14:textId="77777777" w:rsidR="00C6205B" w:rsidRDefault="00C6205B" w:rsidP="00C6205B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785E599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6A09787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69E203F6" w14:textId="77777777" w:rsidR="00C6205B" w:rsidRDefault="00C6205B" w:rsidP="00C6205B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EBEE01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BA89A05" w14:textId="77777777" w:rsidR="00C6205B" w:rsidRDefault="00C6205B" w:rsidP="00C6205B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2E29715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06EE8B1A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85B0C29" w14:textId="77777777" w:rsidR="00C6205B" w:rsidRDefault="00C6205B" w:rsidP="00C6205B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27EE3EB6" w14:textId="77777777" w:rsidR="00C6205B" w:rsidRDefault="00C6205B" w:rsidP="00C6205B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79E8A055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6C5BE35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2EB584" w14:textId="77777777" w:rsidR="00C6205B" w:rsidRDefault="00C6205B" w:rsidP="00C6205B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6F64220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70538FCD" w14:textId="77777777" w:rsidR="00C6205B" w:rsidRDefault="00C6205B" w:rsidP="00C6205B">
      <w:pPr>
        <w:pStyle w:val="BodyText"/>
        <w:rPr>
          <w:sz w:val="24"/>
        </w:rPr>
      </w:pPr>
    </w:p>
    <w:p w14:paraId="50C0A4EE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0984293D" w14:textId="77777777" w:rsidR="00C6205B" w:rsidRDefault="00C6205B" w:rsidP="00C6205B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E2EB66B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5118F59F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4593AAE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1141F4" w14:textId="77777777" w:rsidR="00C6205B" w:rsidRDefault="00C6205B" w:rsidP="00C6205B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r>
        <w:t>insertNode</w:t>
      </w:r>
      <w:proofErr w:type="spellEnd"/>
      <w:r>
        <w:t>(root,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2A1C1126" w14:textId="77777777" w:rsidR="00C6205B" w:rsidRDefault="00C6205B" w:rsidP="00C6205B">
      <w:pPr>
        <w:pStyle w:val="BodyText"/>
        <w:spacing w:line="250" w:lineRule="exact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20);</w:t>
      </w:r>
    </w:p>
    <w:p w14:paraId="11CA9AAD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40);</w:t>
      </w:r>
    </w:p>
    <w:p w14:paraId="249C9758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70);</w:t>
      </w:r>
    </w:p>
    <w:p w14:paraId="2666E329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60);</w:t>
      </w:r>
    </w:p>
    <w:p w14:paraId="54256DB7" w14:textId="77777777" w:rsidR="00C6205B" w:rsidRDefault="00C6205B" w:rsidP="00C6205B">
      <w:pPr>
        <w:pStyle w:val="BodyText"/>
        <w:spacing w:before="195"/>
        <w:ind w:left="221"/>
      </w:pPr>
      <w:proofErr w:type="spellStart"/>
      <w:r>
        <w:t>insertNode</w:t>
      </w:r>
      <w:proofErr w:type="spellEnd"/>
      <w:r>
        <w:t>(root,</w:t>
      </w:r>
      <w:r>
        <w:rPr>
          <w:spacing w:val="-7"/>
        </w:rPr>
        <w:t xml:space="preserve"> </w:t>
      </w:r>
      <w:r>
        <w:t>80);</w:t>
      </w:r>
    </w:p>
    <w:p w14:paraId="3AEEECCF" w14:textId="77777777" w:rsidR="00C6205B" w:rsidRDefault="00C6205B" w:rsidP="00C6205B">
      <w:pPr>
        <w:pStyle w:val="BodyText"/>
        <w:spacing w:before="196" w:line="427" w:lineRule="auto"/>
        <w:ind w:left="221" w:right="6433"/>
      </w:pPr>
      <w:r>
        <w:t>if (</w:t>
      </w:r>
      <w:proofErr w:type="spellStart"/>
      <w:r>
        <w:t>searchNode</w:t>
      </w:r>
      <w:proofErr w:type="spellEnd"/>
      <w:r>
        <w:t>(root,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7AFF872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37F1E294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58E0CC6" w14:textId="77777777" w:rsidR="00C6205B" w:rsidRDefault="00C6205B" w:rsidP="00C6205B">
      <w:pPr>
        <w:pStyle w:val="BodyText"/>
        <w:spacing w:before="196"/>
        <w:ind w:left="221"/>
      </w:pPr>
      <w:proofErr w:type="spellStart"/>
      <w:r>
        <w:t>printf</w:t>
      </w:r>
      <w:proofErr w:type="spellEnd"/>
      <w:r>
        <w:t>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458CECEF" w14:textId="77777777" w:rsidR="00C6205B" w:rsidRDefault="00C6205B" w:rsidP="00C6205B">
      <w:pPr>
        <w:pStyle w:val="BodyText"/>
        <w:spacing w:before="198"/>
        <w:ind w:left="221"/>
      </w:pPr>
      <w:r>
        <w:t>}</w:t>
      </w:r>
    </w:p>
    <w:p w14:paraId="4A6A60F8" w14:textId="77777777" w:rsidR="00C6205B" w:rsidRDefault="00C6205B" w:rsidP="00C6205B">
      <w:pPr>
        <w:pStyle w:val="BodyText"/>
        <w:rPr>
          <w:sz w:val="24"/>
        </w:rPr>
      </w:pPr>
    </w:p>
    <w:p w14:paraId="6E16E34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193AA8" w14:textId="77777777" w:rsidR="00C6205B" w:rsidRDefault="00C6205B" w:rsidP="00C6205B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5EC3D97" w14:textId="77777777" w:rsidR="00C6205B" w:rsidRDefault="00C6205B" w:rsidP="00C6205B">
      <w:pPr>
        <w:pStyle w:val="BodyText"/>
        <w:rPr>
          <w:sz w:val="24"/>
        </w:rPr>
      </w:pPr>
    </w:p>
    <w:p w14:paraId="53037563" w14:textId="77777777" w:rsidR="00C6205B" w:rsidRDefault="00C6205B" w:rsidP="00C6205B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46BB4542" w14:textId="77777777" w:rsidR="00C6205B" w:rsidRDefault="00C6205B" w:rsidP="00C6205B">
      <w:pPr>
        <w:pStyle w:val="BodyText"/>
        <w:rPr>
          <w:sz w:val="24"/>
        </w:rPr>
      </w:pPr>
    </w:p>
    <w:p w14:paraId="195CDD34" w14:textId="77777777" w:rsidR="00C6205B" w:rsidRDefault="00C6205B" w:rsidP="00C6205B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("After Delete:</w:t>
      </w:r>
      <w:r>
        <w:rPr>
          <w:spacing w:val="1"/>
        </w:rPr>
        <w:t xml:space="preserve"> </w:t>
      </w:r>
      <w:r>
        <w:t>\n");</w:t>
      </w:r>
    </w:p>
    <w:p w14:paraId="1A9EE0C5" w14:textId="77777777" w:rsidR="00C6205B" w:rsidRDefault="00C6205B" w:rsidP="00C6205B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5C21A6FA" w14:textId="77777777" w:rsidR="00C6205B" w:rsidRDefault="00C6205B" w:rsidP="00C6205B">
      <w:pPr>
        <w:pStyle w:val="BodyText"/>
        <w:rPr>
          <w:sz w:val="24"/>
        </w:rPr>
      </w:pPr>
    </w:p>
    <w:p w14:paraId="120FB49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90C52C" w14:textId="77777777" w:rsidR="00C6205B" w:rsidRDefault="00C6205B" w:rsidP="00C6205B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FE91687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C1228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A7149A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7CE3AB4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20C19F4" wp14:editId="754C7357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CE4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62D41AF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F1B84F" wp14:editId="2438712A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2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E4E6E" id="Ink 28" o:spid="_x0000_s1026" type="#_x0000_t75" style="position:absolute;margin-left:278.2pt;margin-top:71.2pt;width:472.5pt;height:18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3" o:title="" croptop="-765343f" cropleft="-153226f"/>
              </v:shape>
            </w:pict>
          </mc:Fallback>
        </mc:AlternateContent>
      </w:r>
    </w:p>
    <w:p w14:paraId="113D84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16EF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F6C1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7B874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00B96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D55E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8B33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305F7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CC2C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C4DEA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9E74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DABAB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3A8B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057E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EAF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326D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AB0B5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DE04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C70FF6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01CD9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38A07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D7035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4AEC12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35D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5F9F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883BF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870606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2EE6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7AE2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F04B5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986D4D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9F471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D763B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DB65C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BB97E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4A67CD8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B45453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7DCC4F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F1ACF4A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F7C6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312F" w14:textId="77777777" w:rsidR="00C6205B" w:rsidRDefault="00C6205B" w:rsidP="00237261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B22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428F3D4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C2E75C8" w14:textId="77777777" w:rsidR="00C6205B" w:rsidRDefault="00C6205B" w:rsidP="00C6205B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6D693AD7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9034B5B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E6EC8A4" w14:textId="77777777" w:rsidR="00C6205B" w:rsidRDefault="00C6205B" w:rsidP="00C6205B">
      <w:pPr>
        <w:pStyle w:val="BodyText"/>
        <w:spacing w:before="7"/>
        <w:rPr>
          <w:rFonts w:ascii="Cambria"/>
          <w:b/>
          <w:sz w:val="38"/>
        </w:rPr>
      </w:pPr>
    </w:p>
    <w:p w14:paraId="4B13E251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54DE13B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66A8437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60309467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42BA1666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77FA1ED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517F265B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15EF46B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17783279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7934FF9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013DD6BE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63E1CF" w14:textId="77777777" w:rsidR="00C6205B" w:rsidRDefault="00C6205B" w:rsidP="00C6205B">
      <w:pPr>
        <w:pStyle w:val="BodyText"/>
        <w:rPr>
          <w:sz w:val="20"/>
        </w:rPr>
      </w:pPr>
    </w:p>
    <w:p w14:paraId="5EDA912C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003B8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DF844CA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873F3A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3357C26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48C90C9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3F487F1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37102442" w14:textId="77777777" w:rsidR="00C6205B" w:rsidRDefault="00C6205B" w:rsidP="00C6205B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014BCD8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41937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850334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7D8CC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732D89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5011319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5467C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7C10D921" w14:textId="77777777" w:rsidR="00C6205B" w:rsidRDefault="00C6205B" w:rsidP="00C6205B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2D66B6DC" w14:textId="77777777" w:rsidR="00C6205B" w:rsidRDefault="00C6205B" w:rsidP="00C6205B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5881D0BD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731D30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7A853F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0568E7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13A4372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3ED45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4C1230B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E38E74" w14:textId="77777777" w:rsidR="00C6205B" w:rsidRDefault="00C6205B" w:rsidP="00C6205B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64DCFE43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D132F94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414EF13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24691F" w14:textId="77777777" w:rsidR="00C6205B" w:rsidRDefault="00C6205B" w:rsidP="00C6205B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69E18D18" w14:textId="77777777" w:rsidR="00C6205B" w:rsidRDefault="00C6205B" w:rsidP="00C6205B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("\n1. Insert");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("\n2. Delete");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("\n3. Search");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("\n5. Preorder");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CEED2D3" w14:textId="77777777" w:rsidR="00C6205B" w:rsidRDefault="00C6205B" w:rsidP="00C6205B">
      <w:pPr>
        <w:pStyle w:val="BodyText"/>
        <w:spacing w:before="11"/>
        <w:rPr>
          <w:rFonts w:ascii="Cambria"/>
          <w:sz w:val="38"/>
        </w:rPr>
      </w:pPr>
    </w:p>
    <w:p w14:paraId="411A9ADB" w14:textId="77777777" w:rsidR="00C6205B" w:rsidRDefault="00C6205B" w:rsidP="00C6205B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34B391D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7EF77A4" w14:textId="77777777" w:rsidR="00C6205B" w:rsidRDefault="00C6205B" w:rsidP="00C6205B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68CDBCCC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37D0BF5E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5E4A4A25" w14:textId="77777777" w:rsidR="00C6205B" w:rsidRDefault="00C6205B" w:rsidP="00C6205B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30B54D7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44C2AF6C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7BD08A9D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A6294B6" w14:textId="77777777" w:rsidR="00C6205B" w:rsidRDefault="00C6205B" w:rsidP="00C6205B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02EFBE59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660099" w14:textId="77777777" w:rsidR="00C6205B" w:rsidRDefault="00C6205B" w:rsidP="00C6205B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5E31C420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363DE89A" w14:textId="77777777" w:rsidR="00C6205B" w:rsidRDefault="00C6205B" w:rsidP="00C6205B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01121C8" w14:textId="77777777" w:rsidR="00C6205B" w:rsidRDefault="00C6205B" w:rsidP="00C6205B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2C49B439" w14:textId="77777777" w:rsidR="00C6205B" w:rsidRDefault="00C6205B" w:rsidP="00C6205B">
      <w:pPr>
        <w:pStyle w:val="BodyText"/>
        <w:spacing w:before="195"/>
        <w:ind w:left="166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2293BBE3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189BB807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8EF9FBD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0BCFDC2C" w14:textId="77777777" w:rsidR="00C6205B" w:rsidRDefault="00C6205B" w:rsidP="00C6205B">
      <w:pPr>
        <w:pStyle w:val="BodyText"/>
        <w:spacing w:before="196"/>
        <w:ind w:left="1188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403E348A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2D726096" w14:textId="77777777" w:rsidR="00C6205B" w:rsidRDefault="00C6205B" w:rsidP="00C6205B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17F014CA" w14:textId="77777777" w:rsidR="00C6205B" w:rsidRDefault="00C6205B" w:rsidP="00C6205B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05A48F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2AF40A4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284FC3E6" w14:textId="77777777" w:rsidR="00C6205B" w:rsidRDefault="00C6205B" w:rsidP="00C6205B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71B0CB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3C4CC17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2FD63385" w14:textId="77777777" w:rsidR="00C6205B" w:rsidRDefault="00C6205B" w:rsidP="00C6205B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478352C0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140A7D0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716A1607" w14:textId="77777777" w:rsidR="00C6205B" w:rsidRDefault="00C6205B" w:rsidP="00C6205B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DDC111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4E896811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086A288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A24A90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4C136FFF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20BC62E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62A1206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7026A8A" w14:textId="77777777" w:rsidR="00C6205B" w:rsidRDefault="00C6205B" w:rsidP="00C6205B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42BDFB70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D63C03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D1F797" w14:textId="77777777" w:rsidR="00C6205B" w:rsidRDefault="00C6205B" w:rsidP="00C6205B">
      <w:pPr>
        <w:pStyle w:val="BodyText"/>
        <w:rPr>
          <w:rFonts w:ascii="Cambria"/>
          <w:sz w:val="27"/>
        </w:rPr>
      </w:pPr>
    </w:p>
    <w:p w14:paraId="00142E22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213A6C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95D58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6D1FC13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644F336" w14:textId="77777777" w:rsidR="00C6205B" w:rsidRDefault="00C6205B" w:rsidP="00C6205B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4E334558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1FF81C02" w14:textId="77777777" w:rsidR="00C6205B" w:rsidRDefault="00C6205B" w:rsidP="00C6205B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C5746CE" w14:textId="77777777" w:rsidR="00C6205B" w:rsidRDefault="00C6205B" w:rsidP="00C6205B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B440AA8" w14:textId="77777777" w:rsidR="00C6205B" w:rsidRDefault="00C6205B" w:rsidP="00C6205B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4C597C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018F09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7D2F9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ACD8EE" w14:textId="77777777" w:rsidR="00C6205B" w:rsidRDefault="00C6205B" w:rsidP="00C6205B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490B103B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487A8552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F59651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8910EE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7C5B5CE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0870C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6DB27D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093F04B" w14:textId="77777777" w:rsidR="00C6205B" w:rsidRDefault="00C6205B" w:rsidP="00C6205B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67645E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263EABB" w14:textId="77777777" w:rsidR="00C6205B" w:rsidRDefault="00C6205B" w:rsidP="00C6205B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7E30FCE5" w14:textId="77777777" w:rsidR="00C6205B" w:rsidRDefault="00C6205B" w:rsidP="00C6205B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3862CBD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1339B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3E907A1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69104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3B862517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2449A6A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388ABFC4" w14:textId="77777777" w:rsidR="00C6205B" w:rsidRDefault="00C6205B" w:rsidP="00C6205B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DEB820B" w14:textId="77777777" w:rsidR="00C6205B" w:rsidRDefault="00C6205B" w:rsidP="00C6205B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EE8B08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0FC9A874" w14:textId="77777777" w:rsidR="00C6205B" w:rsidRDefault="00C6205B" w:rsidP="00C6205B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46502974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0C5333A4" w14:textId="77777777" w:rsidR="00C6205B" w:rsidRDefault="00C6205B" w:rsidP="00C6205B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F0CEA7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734BFBA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2DABFB25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39CE733D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4027B8D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EBB79F" w14:textId="77777777" w:rsidR="00C6205B" w:rsidRDefault="00C6205B" w:rsidP="00C6205B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3F0379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719153C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6F46D9EB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0C22FF3D" w14:textId="77777777" w:rsidR="00C6205B" w:rsidRDefault="00C6205B" w:rsidP="00C6205B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5A68C2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515C32A0" w14:textId="77777777" w:rsidR="00C6205B" w:rsidRDefault="00C6205B" w:rsidP="00C6205B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90EF845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2E57483C" w14:textId="77777777" w:rsidR="00C6205B" w:rsidRDefault="00C6205B" w:rsidP="00C6205B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7ADF1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CE5A0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860164E" w14:textId="77777777" w:rsidR="00C6205B" w:rsidRDefault="00C6205B" w:rsidP="00C6205B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294499C9" w14:textId="77777777" w:rsidR="00C6205B" w:rsidRDefault="00C6205B" w:rsidP="00C6205B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47CC79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62E58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F0BAC22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74A2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57447D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99648E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578F908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CF6534A" w14:textId="77777777" w:rsidR="00C6205B" w:rsidRDefault="00C6205B" w:rsidP="00C6205B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70E61E3D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722FAA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3F5BEB1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25A15BBA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48B6BA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1296D457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F5CCE1E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65C3DCC" w14:textId="77777777" w:rsidR="00C6205B" w:rsidRDefault="00C6205B" w:rsidP="00C6205B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7BBBA0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2E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32FC63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AD35AE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95361F4" w14:textId="77777777" w:rsidR="00C6205B" w:rsidRDefault="00C6205B" w:rsidP="00C6205B">
      <w:pPr>
        <w:pStyle w:val="BodyText"/>
        <w:spacing w:before="9"/>
        <w:rPr>
          <w:rFonts w:ascii="Cambria"/>
          <w:sz w:val="16"/>
        </w:rPr>
      </w:pPr>
    </w:p>
    <w:p w14:paraId="1EE1A83B" w14:textId="77777777" w:rsidR="00C6205B" w:rsidRDefault="00C6205B" w:rsidP="00C6205B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51FFAA1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82BFE5B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AC9BB08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818F0CF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FDAF2F2" w14:textId="77777777" w:rsidR="00C6205B" w:rsidRDefault="00C6205B" w:rsidP="00C6205B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5DA6D4CD" w14:textId="77777777" w:rsidR="00C6205B" w:rsidRDefault="00C6205B" w:rsidP="00C6205B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43EA0BA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51A8DAC2" w14:textId="77777777" w:rsidR="00C6205B" w:rsidRDefault="00C6205B" w:rsidP="00C6205B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5DD207D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1F343759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313C264D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96310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7BE50B8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F81648" w14:textId="77777777" w:rsidR="00C6205B" w:rsidRDefault="00C6205B" w:rsidP="00C6205B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747B92B5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3B81FB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09A49F8C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B8973F6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3325D6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2E35819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5B89960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25E0E1D3" w14:textId="77777777" w:rsidR="00C6205B" w:rsidRDefault="00C6205B" w:rsidP="00C6205B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F442F59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35D93F0D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A54A7C4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CB5066F" w14:textId="77777777" w:rsidR="00C6205B" w:rsidRDefault="00C6205B" w:rsidP="00C6205B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57C4B04E" w14:textId="77777777" w:rsidR="00C6205B" w:rsidRDefault="00C6205B" w:rsidP="00C6205B">
      <w:pPr>
        <w:spacing w:line="422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AC9454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AC314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9050F0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521F1D3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0EB1C44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54C432E2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5E0E6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5247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A84B18A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F9BB978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44273597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F3FCB9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71D1E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28F067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53F76110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453833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DED8F6" w14:textId="77777777" w:rsidR="00C6205B" w:rsidRDefault="00C6205B" w:rsidP="00C6205B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5A361D5F" w14:textId="77777777" w:rsidR="00C6205B" w:rsidRDefault="00C6205B" w:rsidP="00C6205B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911B4B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674E4C8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41D9FF61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326F22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68246156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6B70FA9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47E0A40E" w14:textId="77777777" w:rsidR="00C6205B" w:rsidRDefault="00C6205B" w:rsidP="00C6205B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100288E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4C49C068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4467371D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6BA2B80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6F23B0C7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4741B5FB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3EEF49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DFF1D8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364DEE38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66B8B2D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56B1831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2FE46BE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1FECD4DF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5BAF2D9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6A7453F1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0BC521D7" w14:textId="77777777" w:rsidR="00C6205B" w:rsidRDefault="00C6205B" w:rsidP="00C6205B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4AFEE0E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C4C445D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4E75CE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AE30D5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13828D48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272C71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584D9A1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41C8C0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4634495F" w14:textId="77777777" w:rsidR="00C6205B" w:rsidRDefault="00C6205B" w:rsidP="00C6205B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5EEFAC2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2BAB806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6D69A00B" w14:textId="77777777" w:rsidR="00C6205B" w:rsidRDefault="00C6205B" w:rsidP="00C6205B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082DC1C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5E6FCBD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01EB6A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F5C76A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5940009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76291B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7E0268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5C2F4E8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5AAAE" w14:textId="77777777" w:rsidR="00C6205B" w:rsidRDefault="00C6205B" w:rsidP="00C6205B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0ED189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7A0B7A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B3036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971A14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58D054E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B56ABB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5705637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4C6A97A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460527C" w14:textId="77777777" w:rsidR="00C6205B" w:rsidRDefault="00C6205B" w:rsidP="00C6205B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0E493C7C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2AA227E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29E2A8DC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7774B9C3" w14:textId="77777777" w:rsidR="00C6205B" w:rsidRDefault="00C6205B" w:rsidP="00C6205B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540776B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D62DEB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1507EDB3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C36B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B979B0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087E11B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677A0C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30B48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78B0E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CC424F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BCBFF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9ED9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69BDC09B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2F92DDF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5A1689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B1F5C6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D281A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69D011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03E80E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8E4F43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278CB74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br w:type="column"/>
      </w:r>
    </w:p>
    <w:p w14:paraId="0F21D7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0621D83" w14:textId="77777777" w:rsidR="00C6205B" w:rsidRDefault="00C6205B" w:rsidP="00C6205B">
      <w:pPr>
        <w:pStyle w:val="BodyText"/>
        <w:spacing w:before="4"/>
        <w:rPr>
          <w:rFonts w:ascii="Cambria"/>
          <w:sz w:val="33"/>
        </w:rPr>
      </w:pPr>
    </w:p>
    <w:p w14:paraId="6F12EC39" w14:textId="77777777" w:rsidR="00C6205B" w:rsidRDefault="00C6205B" w:rsidP="00C6205B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3FD4B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3" w:space="40"/>
            <w:col w:w="9447"/>
          </w:cols>
        </w:sectPr>
      </w:pPr>
    </w:p>
    <w:p w14:paraId="6742A2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0265F021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B9DC36" w14:textId="77777777" w:rsidR="00C6205B" w:rsidRDefault="00C6205B" w:rsidP="00C6205B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441BC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8E05379" w14:textId="77777777" w:rsidR="00C6205B" w:rsidRDefault="00C6205B" w:rsidP="00C6205B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40EF0978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D4B297F" w14:textId="77777777" w:rsidR="00C6205B" w:rsidRDefault="00C6205B" w:rsidP="00C6205B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3783AC01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16A650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9B3708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F0A57C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20979F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098AC3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2C133F0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964C36E" w14:textId="77777777" w:rsidR="00C6205B" w:rsidRDefault="00C6205B" w:rsidP="00C6205B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29AA4A66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04F4F33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423356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5C3D77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152E4C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C2EE593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1E29FB1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B926E28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98D557" w14:textId="77777777" w:rsidR="00C6205B" w:rsidRDefault="00C6205B" w:rsidP="00C6205B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413D38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4A0304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699E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EB40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191541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7512DE3" w14:textId="77777777" w:rsidR="00C6205B" w:rsidRDefault="00C6205B" w:rsidP="00C6205B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5A1028" wp14:editId="2E2A9557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3E0C" w14:textId="77777777" w:rsidR="00C6205B" w:rsidRDefault="00C6205B" w:rsidP="00C6205B">
      <w:pPr>
        <w:rPr>
          <w:rFonts w:ascii="Cambria"/>
          <w:sz w:val="13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B315F" w14:textId="77777777" w:rsidR="00C6205B" w:rsidRDefault="00C6205B" w:rsidP="00C6205B">
      <w:pPr>
        <w:pStyle w:val="BodyText"/>
        <w:spacing w:before="9"/>
        <w:rPr>
          <w:rFonts w:ascii="Cambria"/>
          <w:sz w:val="7"/>
        </w:rPr>
      </w:pPr>
    </w:p>
    <w:p w14:paraId="2571C947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2AFF709" wp14:editId="23A4D23D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26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879A1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C2F31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99BDA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2B3B1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6147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CC7E9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211A6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FEE06C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AF4648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CC0777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EB3D87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4049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7B16A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C573E4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9FDF1C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E30549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F2A69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91CEC0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985ED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17AB60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A5B0D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7DE57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D923B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3C8F6E" w14:textId="77777777" w:rsidR="00C6205B" w:rsidRDefault="00C6205B" w:rsidP="00C6205B">
      <w:pPr>
        <w:pStyle w:val="BodyText"/>
        <w:spacing w:before="1"/>
        <w:rPr>
          <w:rFonts w:ascii="Cambria"/>
          <w:sz w:val="19"/>
        </w:rPr>
      </w:pPr>
    </w:p>
    <w:p w14:paraId="3D574847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87C930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222999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56F732F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E2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557A" w14:textId="77777777" w:rsidR="00C6205B" w:rsidRDefault="00C6205B" w:rsidP="00237261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272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7FA2AEC2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F173CC5" w14:textId="77777777" w:rsidR="00C6205B" w:rsidRDefault="00C6205B" w:rsidP="00C6205B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9830172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1DB4EE1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256DC6C3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7F6EE31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C0A77F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18A928C2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2C8D4EC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4413F9E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4D667240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6E39D398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3B775FF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A9300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A3E684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40CF208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51EEACC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6E229090" w14:textId="77777777" w:rsidR="00C6205B" w:rsidRDefault="00C6205B" w:rsidP="00C6205B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AdjacencyMatrix</w:t>
      </w:r>
      <w:proofErr w:type="spellEnd"/>
      <w:r>
        <w:rPr>
          <w:rFonts w:ascii="Cambria"/>
        </w:rPr>
        <w:t>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3F10D933" w14:textId="77777777" w:rsidR="00C6205B" w:rsidRDefault="00C6205B" w:rsidP="00C6205B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for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04696128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9C0F70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AD1838F" w14:textId="77777777" w:rsidR="00C6205B" w:rsidRDefault="00C6205B" w:rsidP="00C6205B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for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32B0F1BF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936FC5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7B41D0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C98A8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7924FF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12AD5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E90D10D" w14:textId="77777777" w:rsidR="00C6205B" w:rsidRDefault="00C6205B" w:rsidP="00C6205B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04B0AFAD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9502C0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63B6F55E" w14:textId="77777777" w:rsidR="00C6205B" w:rsidRDefault="00C6205B" w:rsidP="00C6205B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7CF000A5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1E55B08E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862FFB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F9F2C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7E4164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36CAE0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2511D89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8AF74F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28277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57DD47F" w14:textId="77777777" w:rsidR="00C6205B" w:rsidRDefault="00C6205B" w:rsidP="00C6205B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topological_order</w:t>
      </w:r>
      <w:proofErr w:type="spellEnd"/>
      <w:r>
        <w:rPr>
          <w:rFonts w:ascii="Cambria"/>
        </w:rPr>
        <w:t>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674DD9AF" w14:textId="77777777" w:rsidR="00C6205B" w:rsidRDefault="00C6205B" w:rsidP="00C6205B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0A50EB4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4731DA18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E88A83A" w14:textId="77777777" w:rsidR="00C6205B" w:rsidRDefault="00C6205B" w:rsidP="00C6205B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AAAD4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dfs</w:t>
      </w:r>
      <w:proofErr w:type="spellEnd"/>
      <w:r>
        <w:rPr>
          <w:rFonts w:ascii="Cambria"/>
        </w:rPr>
        <w:t>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1DC698C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E0845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41698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3E7A1F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2311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6DE75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5D51E68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0599A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33E4F9AE" w14:textId="77777777" w:rsidR="00C6205B" w:rsidRDefault="00C6205B" w:rsidP="00C6205B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724B69C4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52257113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proofErr w:type="spellStart"/>
      <w:r>
        <w:rPr>
          <w:rFonts w:ascii="Cambria"/>
        </w:rPr>
        <w:t>AdjacencyMatrix</w:t>
      </w:r>
      <w:proofErr w:type="spellEnd"/>
      <w:r>
        <w:rPr>
          <w:rFonts w:ascii="Cambria"/>
        </w:rPr>
        <w:t>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16FBCE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6AE729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D6FA735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F6E8E13" w14:textId="77777777" w:rsidR="00C6205B" w:rsidRDefault="00C6205B" w:rsidP="00C6205B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for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6F4D1F01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CAB5AB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54C48B0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16765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C5D50B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438AF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5F69457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1FA5A31A" w14:textId="77777777" w:rsidR="00C6205B" w:rsidRDefault="00C6205B" w:rsidP="00C6205B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topological_order</w:t>
      </w:r>
      <w:proofErr w:type="spellEnd"/>
      <w:r>
        <w:rPr>
          <w:rFonts w:ascii="Cambria"/>
        </w:rPr>
        <w:t>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306ED9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79E31BA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7AE66510" w14:textId="77777777" w:rsidR="00C6205B" w:rsidRDefault="00C6205B" w:rsidP="00C6205B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--)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73C0155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B00890C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4E96595D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78EF33F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A9EC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F39B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9DFE62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434DD62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52229F5" wp14:editId="0AB04D89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D9BB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ECA922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9B36B8" wp14:editId="658F024A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7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E4400" id="Ink 76" o:spid="_x0000_s1026" type="#_x0000_t75" style="position:absolute;margin-left:141.35pt;margin-top:102.75pt;width:199.95pt;height:4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8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57BBBB" wp14:editId="52C9CF85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4C54" id="Ink 53" o:spid="_x0000_s1026" type="#_x0000_t75" style="position:absolute;margin-left:106.3pt;margin-top:99.35pt;width:169.8pt;height:47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0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2B124F" wp14:editId="466A373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93A82" id="Ink 49" o:spid="_x0000_s1026" type="#_x0000_t75" style="position:absolute;margin-left:63.05pt;margin-top:94.45pt;width:254.65pt;height:47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2" o:title="" croptop="-1962909f" cropleft="-54656f"/>
              </v:shape>
            </w:pict>
          </mc:Fallback>
        </mc:AlternateContent>
      </w:r>
    </w:p>
    <w:p w14:paraId="472140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B0EB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5270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B5F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174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2035C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4BD2D1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771A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4EEF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4998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7E2F4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E847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A0627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160C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8A2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791A4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F21001" w14:textId="77777777" w:rsidR="00C6205B" w:rsidRDefault="00C6205B" w:rsidP="00C6205B">
      <w:pPr>
        <w:pStyle w:val="BodyText"/>
        <w:rPr>
          <w:rFonts w:ascii="Cambria"/>
          <w:sz w:val="33"/>
        </w:rPr>
      </w:pPr>
    </w:p>
    <w:p w14:paraId="175CB3A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A64FDD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6AD15B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878EC3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8F5C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DA4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31BD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120BAC1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64D4BBB9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5032A736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424597E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2E0AE12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00828A69" w14:textId="77777777" w:rsidR="00C6205B" w:rsidRDefault="00C6205B" w:rsidP="00C6205B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2B049585" w14:textId="77777777" w:rsidR="00C6205B" w:rsidRDefault="00C6205B" w:rsidP="00C6205B">
      <w:pPr>
        <w:pStyle w:val="BodyText"/>
        <w:rPr>
          <w:sz w:val="26"/>
        </w:rPr>
      </w:pPr>
    </w:p>
    <w:p w14:paraId="69E8E2B4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264E06D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1A6865F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321D10C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201A27F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67B2D7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E8C94D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52379935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39FD6590" w14:textId="77777777" w:rsidR="00C6205B" w:rsidRDefault="00C6205B" w:rsidP="00C6205B">
      <w:pPr>
        <w:pStyle w:val="BodyText"/>
        <w:rPr>
          <w:sz w:val="26"/>
        </w:rPr>
      </w:pPr>
    </w:p>
    <w:p w14:paraId="492E20F3" w14:textId="77777777" w:rsidR="00C6205B" w:rsidRDefault="00C6205B" w:rsidP="00C6205B">
      <w:pPr>
        <w:pStyle w:val="BodyText"/>
      </w:pPr>
    </w:p>
    <w:p w14:paraId="09B2E9BD" w14:textId="77777777" w:rsidR="00C6205B" w:rsidRDefault="00C6205B" w:rsidP="00C6205B">
      <w:pPr>
        <w:ind w:left="422"/>
        <w:rPr>
          <w:sz w:val="24"/>
        </w:rPr>
      </w:pPr>
      <w:r>
        <w:rPr>
          <w:sz w:val="24"/>
        </w:rPr>
        <w:t>BFS</w:t>
      </w:r>
    </w:p>
    <w:p w14:paraId="2FBDBADF" w14:textId="77777777" w:rsidR="00C6205B" w:rsidRDefault="00C6205B" w:rsidP="00C6205B">
      <w:pPr>
        <w:pStyle w:val="BodyText"/>
        <w:rPr>
          <w:sz w:val="24"/>
        </w:rPr>
      </w:pPr>
    </w:p>
    <w:p w14:paraId="1CB6D43B" w14:textId="77777777" w:rsidR="00C6205B" w:rsidRDefault="00C6205B" w:rsidP="00C6205B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2CF89F65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5907B5DD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17D8C6C4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724DFAC2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3499CF1A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BAADE35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1B4EDA" w14:textId="77777777" w:rsidR="00C6205B" w:rsidRDefault="00C6205B" w:rsidP="00C6205B">
      <w:pPr>
        <w:pStyle w:val="BodyText"/>
        <w:rPr>
          <w:sz w:val="20"/>
        </w:rPr>
      </w:pPr>
    </w:p>
    <w:p w14:paraId="73ACD27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81408AF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439E0468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201BD3AA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693D7FA" w14:textId="77777777" w:rsidR="00C6205B" w:rsidRDefault="00C6205B" w:rsidP="00C6205B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0D18D00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21B2A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3AEAE9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6A52C82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04D491E1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9ED09D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59EE07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16C00C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32D285B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161ADC1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B5395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0A9F7F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539A71AE" w14:textId="77777777" w:rsidR="00C6205B" w:rsidRDefault="00C6205B" w:rsidP="00C6205B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7080DD4" w14:textId="77777777" w:rsidR="00C6205B" w:rsidRDefault="00C6205B" w:rsidP="00C6205B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B07744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03AD3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3018FB63" w14:textId="77777777" w:rsidR="00C6205B" w:rsidRDefault="00C6205B" w:rsidP="00C6205B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4970C7BA" w14:textId="77777777" w:rsidR="00C6205B" w:rsidRDefault="00C6205B" w:rsidP="00C6205B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*)malloc(n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06AAFE58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EC2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76C072C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5BF93B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6175028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0EEFACA" w14:textId="77777777" w:rsidR="00C6205B" w:rsidRDefault="00C6205B" w:rsidP="00C6205B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17F9F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1DE3A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56D6CD5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1F521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4165B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B66A7B" w14:textId="77777777" w:rsidR="00C6205B" w:rsidRDefault="00C6205B" w:rsidP="00C6205B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 xml:space="preserve">(struct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691FDA2E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020D54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7C5F13C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FC45A99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4AD46437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51157A81" w14:textId="77777777" w:rsidR="00C6205B" w:rsidRDefault="00C6205B" w:rsidP="00C6205B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40098F9D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9D75154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457CE71" w14:textId="77777777" w:rsidR="00C6205B" w:rsidRDefault="00C6205B" w:rsidP="00C6205B">
      <w:pPr>
        <w:spacing w:line="257" w:lineRule="exact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7B7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2663815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824E08" w14:textId="77777777" w:rsidR="00C6205B" w:rsidRDefault="00C6205B" w:rsidP="00C6205B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FF8389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09EB3D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3367376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9C4FF2D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57E20E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C07F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DE845F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2CFEC5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BA670" w14:textId="77777777" w:rsidR="00C6205B" w:rsidRDefault="00C6205B" w:rsidP="00C6205B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D1D24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200DAB0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5D268B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407A8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4CF219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948F62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0F18DF1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83408F1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F47E23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53BF0C1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33F7E3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DAA04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42E35B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441923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13619EE2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231907B0" w14:textId="77777777" w:rsidR="00C6205B" w:rsidRDefault="00C6205B" w:rsidP="00C6205B">
      <w:pPr>
        <w:pStyle w:val="BodyText"/>
        <w:rPr>
          <w:sz w:val="24"/>
        </w:rPr>
      </w:pPr>
    </w:p>
    <w:p w14:paraId="1248BEA3" w14:textId="77777777" w:rsidR="00C6205B" w:rsidRDefault="00C6205B" w:rsidP="00C6205B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0BC62293" w14:textId="77777777" w:rsidR="00C6205B" w:rsidRDefault="00C6205B" w:rsidP="00C6205B">
      <w:pPr>
        <w:spacing w:line="427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290D16" w14:textId="77777777" w:rsidR="00C6205B" w:rsidRDefault="00C6205B" w:rsidP="00C6205B">
      <w:pPr>
        <w:pStyle w:val="BodyText"/>
        <w:rPr>
          <w:sz w:val="20"/>
        </w:rPr>
      </w:pPr>
    </w:p>
    <w:p w14:paraId="00E7DADD" w14:textId="77777777" w:rsidR="00C6205B" w:rsidRDefault="00C6205B" w:rsidP="00C6205B">
      <w:pPr>
        <w:pStyle w:val="BodyText"/>
        <w:rPr>
          <w:sz w:val="19"/>
        </w:rPr>
      </w:pPr>
    </w:p>
    <w:p w14:paraId="59C409E7" w14:textId="77777777" w:rsidR="00C6205B" w:rsidRDefault="00C6205B" w:rsidP="00C6205B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0BCD6E8" w14:textId="77777777" w:rsidR="00C6205B" w:rsidRDefault="00C6205B" w:rsidP="00C6205B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78D6E7A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07D42341" w14:textId="77777777" w:rsidR="00C6205B" w:rsidRDefault="00C6205B" w:rsidP="00C6205B">
      <w:pPr>
        <w:pStyle w:val="BodyText"/>
        <w:rPr>
          <w:sz w:val="24"/>
        </w:rPr>
      </w:pPr>
    </w:p>
    <w:p w14:paraId="70591B80" w14:textId="77777777" w:rsidR="00C6205B" w:rsidRDefault="00C6205B" w:rsidP="00C6205B">
      <w:pPr>
        <w:pStyle w:val="BodyText"/>
        <w:rPr>
          <w:sz w:val="32"/>
        </w:rPr>
      </w:pPr>
    </w:p>
    <w:p w14:paraId="2580E1C2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adjMatrix</w:t>
      </w:r>
      <w:proofErr w:type="spellEnd"/>
      <w:r>
        <w:rPr>
          <w:color w:val="212121"/>
        </w:rPr>
        <w:t>()</w:t>
      </w:r>
    </w:p>
    <w:p w14:paraId="5C618473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242319B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19EC843" w14:textId="77777777" w:rsidR="00C6205B" w:rsidRDefault="00C6205B" w:rsidP="00C6205B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7375AE6B" w14:textId="77777777" w:rsidR="00C6205B" w:rsidRDefault="00C6205B" w:rsidP="00C6205B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04B13749" w14:textId="77777777" w:rsidR="00C6205B" w:rsidRDefault="00C6205B" w:rsidP="00C6205B">
      <w:pPr>
        <w:pStyle w:val="BodyText"/>
        <w:spacing w:before="198" w:line="424" w:lineRule="auto"/>
        <w:ind w:left="710" w:right="6967" w:firstLine="2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DA29B1A" w14:textId="77777777" w:rsidR="00C6205B" w:rsidRDefault="00C6205B" w:rsidP="00C6205B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0224F50A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5ED923C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4B3E440A" w14:textId="77777777" w:rsidR="00C6205B" w:rsidRDefault="00C6205B" w:rsidP="00C6205B">
      <w:pPr>
        <w:pStyle w:val="BodyText"/>
        <w:rPr>
          <w:sz w:val="24"/>
        </w:rPr>
      </w:pPr>
    </w:p>
    <w:p w14:paraId="2EC50DB3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58AB4C3D" w14:textId="77777777" w:rsidR="00C6205B" w:rsidRDefault="00C6205B" w:rsidP="00C6205B">
      <w:pPr>
        <w:pStyle w:val="BodyText"/>
        <w:spacing w:line="424" w:lineRule="auto"/>
        <w:ind w:left="466" w:right="5345"/>
      </w:pPr>
      <w:r>
        <w:rPr>
          <w:color w:val="212121"/>
        </w:rPr>
        <w:t xml:space="preserve">G-&gt;Adj = (int**)malloc((G-&gt;V)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E98B38D" w14:textId="77777777" w:rsidR="00C6205B" w:rsidRDefault="00C6205B" w:rsidP="00C6205B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032CF79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F228396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1A1F12C0" w14:textId="77777777" w:rsidR="00C6205B" w:rsidRDefault="00C6205B" w:rsidP="00C6205B">
      <w:pPr>
        <w:pStyle w:val="BodyText"/>
        <w:rPr>
          <w:sz w:val="24"/>
        </w:rPr>
      </w:pPr>
    </w:p>
    <w:p w14:paraId="351F008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1641E67" w14:textId="77777777" w:rsidR="00C6205B" w:rsidRDefault="00C6205B" w:rsidP="00C6205B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EF0359" w14:textId="77777777" w:rsidR="00C6205B" w:rsidRDefault="00C6205B" w:rsidP="00C6205B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46054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E94094D" w14:textId="77777777" w:rsidR="00C6205B" w:rsidRDefault="00C6205B" w:rsidP="00C6205B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1035CD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B0C2682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2E4529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61FFA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CC963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AAB92F9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322FE1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6380EA" w14:textId="77777777" w:rsidR="00C6205B" w:rsidRDefault="00C6205B" w:rsidP="00C6205B">
      <w:pPr>
        <w:pStyle w:val="BodyText"/>
        <w:rPr>
          <w:sz w:val="20"/>
        </w:rPr>
      </w:pPr>
    </w:p>
    <w:p w14:paraId="7F5550FF" w14:textId="77777777" w:rsidR="00C6205B" w:rsidRDefault="00C6205B" w:rsidP="00C6205B">
      <w:pPr>
        <w:pStyle w:val="BodyText"/>
        <w:rPr>
          <w:sz w:val="19"/>
        </w:rPr>
      </w:pPr>
    </w:p>
    <w:p w14:paraId="07113C21" w14:textId="77777777" w:rsidR="00C6205B" w:rsidRDefault="00C6205B" w:rsidP="00C6205B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3B3C6A4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7C5C052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86FC8CE" w14:textId="77777777" w:rsidR="00C6205B" w:rsidRDefault="00C6205B" w:rsidP="00C6205B">
      <w:pPr>
        <w:pStyle w:val="BodyText"/>
        <w:rPr>
          <w:sz w:val="20"/>
        </w:rPr>
      </w:pPr>
    </w:p>
    <w:p w14:paraId="1377577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4630E6D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472D4D2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FF5BE0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885C8E" w14:textId="77777777" w:rsidR="00C6205B" w:rsidRDefault="00C6205B" w:rsidP="00C6205B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7535BAC" w14:textId="77777777" w:rsidR="00C6205B" w:rsidRDefault="00C6205B" w:rsidP="00C6205B">
      <w:pPr>
        <w:pStyle w:val="BodyText"/>
        <w:rPr>
          <w:sz w:val="20"/>
        </w:rPr>
      </w:pPr>
    </w:p>
    <w:p w14:paraId="03F0B626" w14:textId="77777777" w:rsidR="00C6205B" w:rsidRDefault="00C6205B" w:rsidP="00C6205B">
      <w:pPr>
        <w:pStyle w:val="BodyText"/>
        <w:spacing w:before="5"/>
        <w:rPr>
          <w:sz w:val="28"/>
        </w:rPr>
      </w:pPr>
    </w:p>
    <w:p w14:paraId="44887485" w14:textId="77777777" w:rsidR="00C6205B" w:rsidRDefault="00C6205B" w:rsidP="00C6205B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41EAEC4E" w14:textId="77777777" w:rsidR="00C6205B" w:rsidRDefault="00C6205B" w:rsidP="00C6205B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6C784BF1" w14:textId="77777777" w:rsidR="00C6205B" w:rsidRDefault="00C6205B" w:rsidP="00C6205B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5E06540F" w14:textId="77777777" w:rsidR="00C6205B" w:rsidRDefault="00C6205B" w:rsidP="00C6205B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33D3B8D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C67C1F6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388E5BE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05E268A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9D615E7" w14:textId="77777777" w:rsidR="00C6205B" w:rsidRDefault="00C6205B" w:rsidP="00C6205B">
      <w:pPr>
        <w:pStyle w:val="BodyText"/>
        <w:rPr>
          <w:sz w:val="20"/>
        </w:rPr>
      </w:pPr>
    </w:p>
    <w:p w14:paraId="0513181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488FBD50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4D5E7E2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D1B759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17A00C2" w14:textId="77777777" w:rsidR="00C6205B" w:rsidRDefault="00C6205B" w:rsidP="00C6205B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07BFE73" w14:textId="77777777" w:rsidR="00C6205B" w:rsidRDefault="00C6205B" w:rsidP="00C6205B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4FDD51CD" w14:textId="77777777" w:rsidR="00C6205B" w:rsidRDefault="00C6205B" w:rsidP="00C6205B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97FF02" w14:textId="77777777" w:rsidR="00C6205B" w:rsidRDefault="00C6205B" w:rsidP="00C6205B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7A1EF24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0406B47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260372C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1031453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D3810B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AE6F561" w14:textId="77777777" w:rsidR="00C6205B" w:rsidRDefault="00C6205B" w:rsidP="00C6205B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09607876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4FA01D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2546B6" w14:textId="77777777" w:rsidR="00C6205B" w:rsidRDefault="00C6205B" w:rsidP="00C6205B">
      <w:pPr>
        <w:pStyle w:val="BodyText"/>
        <w:rPr>
          <w:sz w:val="20"/>
        </w:rPr>
      </w:pPr>
    </w:p>
    <w:p w14:paraId="2F167109" w14:textId="77777777" w:rsidR="00C6205B" w:rsidRDefault="00C6205B" w:rsidP="00C6205B">
      <w:pPr>
        <w:pStyle w:val="BodyText"/>
        <w:rPr>
          <w:sz w:val="19"/>
        </w:rPr>
      </w:pPr>
    </w:p>
    <w:p w14:paraId="0AFB3399" w14:textId="77777777" w:rsidR="00C6205B" w:rsidRDefault="00C6205B" w:rsidP="00C6205B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adjMatrix</w:t>
      </w:r>
      <w:proofErr w:type="spellEnd"/>
      <w:r>
        <w:rPr>
          <w:color w:val="212121"/>
        </w:rPr>
        <w:t>();</w:t>
      </w:r>
    </w:p>
    <w:p w14:paraId="61F73970" w14:textId="77777777" w:rsidR="00C6205B" w:rsidRDefault="00C6205B" w:rsidP="00C6205B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64637B1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7770A49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0CD26AF0" w14:textId="77777777" w:rsidR="00C6205B" w:rsidRDefault="00C6205B" w:rsidP="00C6205B">
      <w:pPr>
        <w:pStyle w:val="BodyText"/>
        <w:rPr>
          <w:sz w:val="24"/>
        </w:rPr>
      </w:pPr>
    </w:p>
    <w:p w14:paraId="7F5D398C" w14:textId="77777777" w:rsidR="00C6205B" w:rsidRDefault="00C6205B" w:rsidP="00C6205B">
      <w:pPr>
        <w:pStyle w:val="BodyText"/>
        <w:rPr>
          <w:sz w:val="24"/>
        </w:rPr>
      </w:pPr>
    </w:p>
    <w:p w14:paraId="3675B130" w14:textId="77777777" w:rsidR="00C6205B" w:rsidRDefault="00C6205B" w:rsidP="00C6205B">
      <w:pPr>
        <w:pStyle w:val="BodyText"/>
        <w:rPr>
          <w:sz w:val="24"/>
        </w:rPr>
      </w:pPr>
    </w:p>
    <w:p w14:paraId="5C1B45B1" w14:textId="77777777" w:rsidR="00C6205B" w:rsidRDefault="00C6205B" w:rsidP="00C6205B">
      <w:pPr>
        <w:pStyle w:val="BodyText"/>
        <w:spacing w:before="10"/>
        <w:rPr>
          <w:sz w:val="23"/>
        </w:rPr>
      </w:pPr>
    </w:p>
    <w:p w14:paraId="1D4D8D8A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33BB2BC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3D6177E" wp14:editId="77503208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5A9C6773" wp14:editId="3D397B12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BAB3" w14:textId="77777777" w:rsidR="00C6205B" w:rsidRDefault="00C6205B" w:rsidP="00C6205B">
      <w:pPr>
        <w:pStyle w:val="BodyText"/>
        <w:spacing w:before="10"/>
        <w:rPr>
          <w:rFonts w:ascii="Cambria"/>
          <w:sz w:val="10"/>
        </w:rPr>
      </w:pPr>
    </w:p>
    <w:p w14:paraId="3BBB4E2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B201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7013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BCCF4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69933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4181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A0FAB6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30A4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109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5731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240B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D427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FD49D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06E1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0892C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F3B5F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948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276D3C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A7B9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91FFB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0C04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1ED12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49AC3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6184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21B1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B0956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60FD9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EC79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F9E9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88CD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419407" w14:textId="77777777" w:rsidR="00C6205B" w:rsidRDefault="00C6205B" w:rsidP="00C6205B">
      <w:pPr>
        <w:pStyle w:val="BodyText"/>
        <w:spacing w:before="8"/>
        <w:rPr>
          <w:rFonts w:ascii="Cambria"/>
          <w:sz w:val="30"/>
        </w:rPr>
      </w:pPr>
    </w:p>
    <w:p w14:paraId="16D89E2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F38B85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0541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AB40E7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9BB58F" w14:textId="77777777" w:rsidR="00C6205B" w:rsidRDefault="00C6205B" w:rsidP="00C6205B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2FC4B03" w14:textId="77777777" w:rsidTr="00237261">
        <w:trPr>
          <w:trHeight w:val="347"/>
        </w:trPr>
        <w:tc>
          <w:tcPr>
            <w:tcW w:w="1704" w:type="dxa"/>
          </w:tcPr>
          <w:p w14:paraId="38910F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301EF2A4" w14:textId="77777777" w:rsidR="00C6205B" w:rsidRDefault="00C6205B" w:rsidP="00237261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2E4F4A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3D6850A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7BA87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39DB12C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246D1499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BBE80F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EC23CF3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CA90448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4B15F501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2464FFB5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1B27C2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7519CE3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20FC9D90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63562C6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191B0805" w14:textId="77777777" w:rsidR="00C6205B" w:rsidRDefault="00C6205B" w:rsidP="00C6205B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D0F633C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25ED03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A66722B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736D18F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12310A" w14:textId="77777777" w:rsidR="00C6205B" w:rsidRDefault="00C6205B" w:rsidP="00C6205B">
      <w:pPr>
        <w:pStyle w:val="BodyText"/>
        <w:rPr>
          <w:sz w:val="20"/>
        </w:rPr>
      </w:pPr>
    </w:p>
    <w:p w14:paraId="3DF04185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50E72F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65C6968" w14:textId="77777777" w:rsidR="00C6205B" w:rsidRDefault="00C6205B" w:rsidP="00C6205B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32449D2A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D4E1AB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0862C84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0A911D2" w14:textId="77777777" w:rsidR="00C6205B" w:rsidRDefault="00C6205B" w:rsidP="00C6205B">
      <w:pPr>
        <w:pStyle w:val="BodyText"/>
        <w:spacing w:before="8"/>
        <w:rPr>
          <w:rFonts w:ascii="Cambria"/>
          <w:sz w:val="29"/>
        </w:rPr>
      </w:pPr>
    </w:p>
    <w:p w14:paraId="011D859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649A1B89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071F4D6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6E87C2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EF8596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2E4A5C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68B8BEC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27B98F6" w14:textId="77777777" w:rsidR="00C6205B" w:rsidRDefault="00C6205B" w:rsidP="00C6205B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2AA7BF7B" w14:textId="77777777" w:rsidR="00C6205B" w:rsidRDefault="00C6205B" w:rsidP="00C6205B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0069884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B9F022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4E21BE79" w14:textId="77777777" w:rsidR="00C6205B" w:rsidRDefault="00C6205B" w:rsidP="00C6205B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F951460" w14:textId="77777777" w:rsidR="00C6205B" w:rsidRDefault="00C6205B" w:rsidP="00C6205B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*)malloc(n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153BA0B6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2B91271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A9516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44915189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F1E0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B30AA14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4F9BBC7" w14:textId="77777777" w:rsidR="00C6205B" w:rsidRDefault="00C6205B" w:rsidP="00C6205B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A5742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5667C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BA5D6C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739EE9D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27D2B9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6FDA43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915E1E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22D48F13" w14:textId="77777777" w:rsidR="00C6205B" w:rsidRDefault="00C6205B" w:rsidP="00C6205B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 xml:space="preserve">(struct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4F818E23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3836C46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1AA97F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21E53871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1B30F94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7D699A5F" w14:textId="77777777" w:rsidR="00C6205B" w:rsidRDefault="00C6205B" w:rsidP="00C6205B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57542738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71812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774D85C" w14:textId="77777777" w:rsidR="00C6205B" w:rsidRDefault="00C6205B" w:rsidP="00C6205B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089D32CB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11B242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AA4D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65E7B93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51B7AF69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0ED136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0A61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E8FD12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E57FCD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8ABF8F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25E39E80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8446E44" w14:textId="77777777" w:rsidR="00C6205B" w:rsidRDefault="00C6205B" w:rsidP="00C6205B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create_graph</w:t>
      </w:r>
      <w:proofErr w:type="spellEnd"/>
      <w:r>
        <w:rPr>
          <w:rFonts w:ascii="Cambria"/>
        </w:rPr>
        <w:t>(6);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446F168" w14:textId="77777777" w:rsidR="00C6205B" w:rsidRDefault="00C6205B" w:rsidP="00C6205B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10A8004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8200B1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0568D5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379BCA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6046BE9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50A669F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B0FAB57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332D10AF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62E5C88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244A39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90DE5A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AF03E1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233498C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13348A4" wp14:editId="07769306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82B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04E6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FE0BB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13F8A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3790C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7B95E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C26C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4842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21DC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14F92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A677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3019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4306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54A2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E4C7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CB7E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0B6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2C5A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F8B14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A73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7EC20" w14:textId="77777777" w:rsidR="00C6205B" w:rsidRDefault="00C6205B" w:rsidP="00C6205B">
      <w:pPr>
        <w:pStyle w:val="BodyText"/>
        <w:spacing w:before="3"/>
        <w:rPr>
          <w:rFonts w:ascii="Cambria"/>
        </w:rPr>
      </w:pPr>
    </w:p>
    <w:p w14:paraId="5E4A491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E3ADE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947FD7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5C261A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490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56EE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A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0D29D57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8EEB868" w14:textId="77777777" w:rsidR="00C6205B" w:rsidRDefault="00C6205B" w:rsidP="00C6205B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19252B86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420380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B760E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B1F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D594523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4BE054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08DDBCD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3DA2D049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2A1D593C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2F52F09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31A36BF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FB32C5B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7B97947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16E4094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2DB058EA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614FD941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F4E810F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11B9EC40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A917E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060621A1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3444DFE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514D6BAA" w14:textId="77777777" w:rsidR="00C6205B" w:rsidRDefault="00C6205B" w:rsidP="00C6205B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 xml:space="preserve">(int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22284A0D" w14:textId="77777777" w:rsidR="00C6205B" w:rsidRDefault="00C6205B" w:rsidP="00C6205B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7EADA0C5" w14:textId="77777777" w:rsidR="00C6205B" w:rsidRDefault="00C6205B" w:rsidP="00C6205B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65FDB3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0E6D03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1CE3E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204DCA2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350D9F0" w14:textId="77777777" w:rsidR="00C6205B" w:rsidRDefault="00C6205B" w:rsidP="00C6205B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printSolution</w:t>
      </w:r>
      <w:proofErr w:type="spellEnd"/>
      <w:r>
        <w:rPr>
          <w:rFonts w:ascii="Cambria"/>
        </w:rPr>
        <w:t xml:space="preserve">(int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C5A6A1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4C962B2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3803627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4E6735B" w14:textId="77777777" w:rsidR="00C6205B" w:rsidRDefault="00C6205B" w:rsidP="00C6205B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dijkstra</w:t>
      </w:r>
      <w:proofErr w:type="spellEnd"/>
      <w:r>
        <w:rPr>
          <w:rFonts w:ascii="Cambria"/>
        </w:rPr>
        <w:t xml:space="preserve">(int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E4665D" w14:textId="77777777" w:rsidR="00C6205B" w:rsidRDefault="00C6205B" w:rsidP="00C6205B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037E4D0" w14:textId="77777777" w:rsidR="00C6205B" w:rsidRDefault="00C6205B" w:rsidP="00C6205B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1B51D00A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2CA6C64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10956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840C94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7613AA" w14:textId="77777777" w:rsidR="00C6205B" w:rsidRDefault="00C6205B" w:rsidP="00C6205B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int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4DD320E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44D61FF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65965C77" w14:textId="77777777" w:rsidR="00C6205B" w:rsidRDefault="00C6205B" w:rsidP="00C6205B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466317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6F84CC8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4A7C55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3497F9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5B031B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037061B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960BB44" w14:textId="77777777" w:rsidR="00C6205B" w:rsidRDefault="00C6205B" w:rsidP="00C6205B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5EFCCBC2" w14:textId="77777777" w:rsidR="00C6205B" w:rsidRDefault="00C6205B" w:rsidP="00C6205B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2321CA30" w14:textId="77777777" w:rsidR="00C6205B" w:rsidRDefault="00C6205B" w:rsidP="00C6205B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2565E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680476D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2240EFB9" w14:textId="77777777" w:rsidR="00C6205B" w:rsidRDefault="00C6205B" w:rsidP="00C6205B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 xml:space="preserve">("Input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395EDB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23F8B873" w14:textId="77777777" w:rsidR="00C6205B" w:rsidRDefault="00C6205B" w:rsidP="00C6205B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17C8D2C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E4B86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26EAF13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6B3F271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CBB097" w14:textId="77777777" w:rsidR="00C6205B" w:rsidRDefault="00C6205B" w:rsidP="00C6205B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51427EC6" w14:textId="77777777" w:rsidR="00C6205B" w:rsidRDefault="00C6205B" w:rsidP="00C6205B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7F065DBF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477734" w14:textId="77777777" w:rsidR="00C6205B" w:rsidRDefault="00C6205B" w:rsidP="00C6205B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r>
        <w:rPr>
          <w:rFonts w:ascii="Cambria"/>
        </w:rPr>
        <w:t>dijkstra</w:t>
      </w:r>
      <w:proofErr w:type="spellEnd"/>
      <w:r>
        <w:rPr>
          <w:rFonts w:ascii="Cambria"/>
        </w:rPr>
        <w:t>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AB4C175" w14:textId="77777777" w:rsidR="00C6205B" w:rsidRDefault="00C6205B" w:rsidP="00C6205B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36E8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36B2A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37E01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79C2612" w14:textId="77777777" w:rsidR="00C6205B" w:rsidRDefault="00C6205B" w:rsidP="00C6205B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6D735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AF2FFAE" wp14:editId="0747A063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4D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18A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3864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C33C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F0B9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709BD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1758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B9F3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C04D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6CB7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C78A3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30DC0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9690BB" w14:textId="77777777" w:rsidR="00C6205B" w:rsidRDefault="00C6205B" w:rsidP="00C6205B">
      <w:pPr>
        <w:pStyle w:val="BodyText"/>
        <w:spacing w:before="2"/>
        <w:rPr>
          <w:rFonts w:ascii="Cambria"/>
          <w:sz w:val="34"/>
        </w:rPr>
      </w:pPr>
    </w:p>
    <w:p w14:paraId="283B121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D3243D0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6070A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97CA5B1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CA3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318" w14:textId="77777777" w:rsidR="00C6205B" w:rsidRDefault="00C6205B" w:rsidP="00237261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8240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6DED6C5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86214CE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75C4FC86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1188AC8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4590D5E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606BB292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EAE843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2812675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513C4D4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272F0C0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4E8AD9A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3FCBD433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99872C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38783CB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77BE456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597A0D42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3A5B92B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6617517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9E034D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73F1611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0E275B99" w14:textId="77777777" w:rsidR="00C6205B" w:rsidRDefault="00C6205B" w:rsidP="00C6205B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6F1A9C4" w14:textId="77777777" w:rsidR="00C6205B" w:rsidRDefault="00C6205B" w:rsidP="00C6205B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500A8BFC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FA91CD6" w14:textId="77777777" w:rsidR="00C6205B" w:rsidRDefault="00C6205B" w:rsidP="00C6205B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55C412DC" w14:textId="77777777" w:rsidR="00C6205B" w:rsidRDefault="00C6205B" w:rsidP="00C6205B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5E1468F2" w14:textId="77777777" w:rsidR="00C6205B" w:rsidRDefault="00C6205B" w:rsidP="00C6205B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500B02C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1755CBC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1E738219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5052BED7" w14:textId="77777777" w:rsidR="00C6205B" w:rsidRDefault="00C6205B" w:rsidP="00C6205B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11701C12" w14:textId="77777777" w:rsidR="00C6205B" w:rsidRDefault="00C6205B" w:rsidP="00C6205B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14F1897A" w14:textId="77777777" w:rsidR="00C6205B" w:rsidRDefault="00C6205B" w:rsidP="00C6205B">
      <w:pPr>
        <w:pStyle w:val="BodyText"/>
        <w:rPr>
          <w:sz w:val="24"/>
        </w:rPr>
      </w:pPr>
    </w:p>
    <w:p w14:paraId="1133C3DF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9EDFE7C" w14:textId="77777777" w:rsidR="00C6205B" w:rsidRDefault="00C6205B" w:rsidP="00C6205B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0A487E91" w14:textId="77777777" w:rsidR="00C6205B" w:rsidRDefault="00C6205B" w:rsidP="00C6205B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>&lt;= high - 1) 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A2C37E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2D694760" w14:textId="77777777" w:rsidR="00C6205B" w:rsidRDefault="00C6205B" w:rsidP="00C6205B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>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3AE3F90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56D56280" w14:textId="77777777" w:rsidR="00C6205B" w:rsidRDefault="00C6205B" w:rsidP="00C6205B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{</w:t>
      </w:r>
      <w:r>
        <w:rPr>
          <w:spacing w:val="1"/>
        </w:rPr>
        <w:t xml:space="preserve"> </w:t>
      </w: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5330A3FD" w14:textId="77777777" w:rsidR="00C6205B" w:rsidRDefault="00C6205B" w:rsidP="00C6205B">
      <w:pPr>
        <w:pStyle w:val="BodyText"/>
        <w:spacing w:line="248" w:lineRule="exact"/>
        <w:ind w:left="221"/>
      </w:pPr>
      <w:r>
        <w:t>}</w:t>
      </w:r>
    </w:p>
    <w:p w14:paraId="0C0FF27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AD457C7" w14:textId="77777777" w:rsidR="00C6205B" w:rsidRDefault="00C6205B" w:rsidP="00C6205B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1F3843C3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4C8C5AD8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85E37D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r>
        <w:t>quickSort</w:t>
      </w:r>
      <w:proofErr w:type="spellEnd"/>
      <w:r>
        <w:t>(int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0E75162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DF33DA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59D504B1" w14:textId="77777777" w:rsidR="00C6205B" w:rsidRDefault="00C6205B" w:rsidP="00C6205B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5C21D39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8C01BA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F1CBE8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3284EE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671882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5A23F5FD" w14:textId="77777777" w:rsidR="00C6205B" w:rsidRDefault="00C6205B" w:rsidP="00C6205B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0A0D5AF" w14:textId="77777777" w:rsidR="00C6205B" w:rsidRDefault="00C6205B" w:rsidP="00C6205B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26E32" w14:textId="77777777" w:rsidR="00C6205B" w:rsidRDefault="00C6205B" w:rsidP="00C6205B">
      <w:pPr>
        <w:pStyle w:val="BodyText"/>
        <w:spacing w:before="1"/>
        <w:ind w:left="221"/>
      </w:pPr>
      <w:r>
        <w:t>}</w:t>
      </w:r>
    </w:p>
    <w:p w14:paraId="1ABA42EB" w14:textId="77777777" w:rsidR="00C6205B" w:rsidRDefault="00C6205B" w:rsidP="00C6205B">
      <w:pPr>
        <w:pStyle w:val="BodyText"/>
        <w:spacing w:before="196" w:line="424" w:lineRule="auto"/>
        <w:ind w:left="221" w:right="7362"/>
      </w:pP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5E12C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54BC50D7" w14:textId="77777777" w:rsidR="00C6205B" w:rsidRDefault="00C6205B" w:rsidP="00C6205B">
      <w:pPr>
        <w:pStyle w:val="BodyText"/>
        <w:rPr>
          <w:sz w:val="24"/>
        </w:rPr>
      </w:pPr>
    </w:p>
    <w:p w14:paraId="57762BAF" w14:textId="77777777" w:rsidR="00C6205B" w:rsidRDefault="00C6205B" w:rsidP="00C6205B">
      <w:pPr>
        <w:pStyle w:val="BodyText"/>
        <w:rPr>
          <w:sz w:val="32"/>
        </w:rPr>
      </w:pPr>
    </w:p>
    <w:p w14:paraId="6B76C1C5" w14:textId="77777777" w:rsidR="00C6205B" w:rsidRDefault="00C6205B" w:rsidP="00C6205B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4A3AB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5537AFC3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5EA11B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4D577DC5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3080DD29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5AB14BA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EAF42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048D2DCD" w14:textId="77777777" w:rsidR="00C6205B" w:rsidRDefault="00C6205B" w:rsidP="00C6205B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722CCD1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4D18425F" w14:textId="77777777" w:rsidR="00C6205B" w:rsidRDefault="00C6205B" w:rsidP="00C6205B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36B70530" w14:textId="77777777" w:rsidR="00C6205B" w:rsidRDefault="00C6205B" w:rsidP="00C6205B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64ED1A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38CD33D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334A2F26" w14:textId="77777777" w:rsidR="00C6205B" w:rsidRDefault="00C6205B" w:rsidP="00C6205B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FFF8432" w14:textId="77777777" w:rsidR="00C6205B" w:rsidRDefault="00C6205B" w:rsidP="00C6205B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487F3F44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54AAEA05" w14:textId="77777777" w:rsidR="00C6205B" w:rsidRDefault="00C6205B" w:rsidP="00C6205B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BE0A53F" w14:textId="77777777" w:rsidR="00C6205B" w:rsidRDefault="00C6205B" w:rsidP="00C6205B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34303D27" w14:textId="77777777" w:rsidR="00C6205B" w:rsidRDefault="00C6205B" w:rsidP="00C6205B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9A6BDC9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CCB9FD6" w14:textId="77777777" w:rsidR="00C6205B" w:rsidRDefault="00C6205B" w:rsidP="00C6205B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3ABFAA16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65ECE38F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BE2CF6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3C4058" w14:textId="77777777" w:rsidR="00C6205B" w:rsidRDefault="00C6205B" w:rsidP="00C6205B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3D7D4F34" w14:textId="77777777" w:rsidR="00C6205B" w:rsidRDefault="00C6205B" w:rsidP="00C6205B">
      <w:pPr>
        <w:pStyle w:val="BodyText"/>
        <w:rPr>
          <w:sz w:val="24"/>
        </w:rPr>
      </w:pPr>
    </w:p>
    <w:p w14:paraId="0B545290" w14:textId="77777777" w:rsidR="00C6205B" w:rsidRDefault="00C6205B" w:rsidP="00C6205B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CF01B8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25CF3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2EC6C4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3021EE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368789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39E6BEDA" w14:textId="77777777" w:rsidR="00C6205B" w:rsidRDefault="00C6205B" w:rsidP="00C6205B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6434790D" w14:textId="77777777" w:rsidR="00C6205B" w:rsidRDefault="00C6205B" w:rsidP="00C6205B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4C14C8F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46F162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44B2CA1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A00877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15A8ECB" w14:textId="77777777" w:rsidR="00C6205B" w:rsidRDefault="00C6205B" w:rsidP="00C6205B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2A24C70E" w14:textId="77777777" w:rsidR="00C6205B" w:rsidRDefault="00C6205B" w:rsidP="00C6205B">
      <w:pPr>
        <w:pStyle w:val="BodyText"/>
        <w:rPr>
          <w:sz w:val="24"/>
        </w:rPr>
      </w:pPr>
    </w:p>
    <w:p w14:paraId="5FF53E99" w14:textId="77777777" w:rsidR="00C6205B" w:rsidRDefault="00C6205B" w:rsidP="00C6205B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E6F5D9B" w14:textId="77777777" w:rsidR="00C6205B" w:rsidRDefault="00C6205B" w:rsidP="00C6205B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7166DDF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125E6B0F" w14:textId="77777777" w:rsidR="00C6205B" w:rsidRDefault="00C6205B" w:rsidP="00C6205B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4B3DCA95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1C918F72" w14:textId="77777777" w:rsidR="00C6205B" w:rsidRDefault="00C6205B" w:rsidP="00C6205B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1738CFA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83C95B" w14:textId="77777777" w:rsidR="00C6205B" w:rsidRDefault="00C6205B" w:rsidP="00C6205B">
      <w:pPr>
        <w:pStyle w:val="BodyText"/>
        <w:spacing w:before="93" w:line="424" w:lineRule="auto"/>
        <w:ind w:left="221" w:right="7127"/>
      </w:pPr>
      <w:proofErr w:type="spell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4FD09A06" w14:textId="77777777" w:rsidR="00C6205B" w:rsidRDefault="00C6205B" w:rsidP="00C6205B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0B1BCA9" w14:textId="77777777" w:rsidR="00C6205B" w:rsidRDefault="00C6205B" w:rsidP="00C6205B">
      <w:pPr>
        <w:pStyle w:val="BodyText"/>
        <w:rPr>
          <w:sz w:val="24"/>
        </w:rPr>
      </w:pPr>
    </w:p>
    <w:p w14:paraId="0D9F6921" w14:textId="77777777" w:rsidR="00C6205B" w:rsidRDefault="00C6205B" w:rsidP="00C6205B">
      <w:pPr>
        <w:pStyle w:val="BodyText"/>
        <w:rPr>
          <w:sz w:val="32"/>
        </w:rPr>
      </w:pPr>
    </w:p>
    <w:p w14:paraId="3790C04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72D1A7E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1E0B846" wp14:editId="050A4C1F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1E2E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16E9F2" wp14:editId="4519DAF4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8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BE06" id="Ink 57" o:spid="_x0000_s1026" type="#_x0000_t75" style="position:absolute;margin-left:193.9pt;margin-top:18.95pt;width:264.5pt;height:2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59" o:title="" croptop="-1083884f" cropleft="-905572f"/>
              </v:shape>
            </w:pict>
          </mc:Fallback>
        </mc:AlternateContent>
      </w:r>
    </w:p>
    <w:p w14:paraId="3DB88C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ED10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A53D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E44690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7D645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804C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F0A4B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ED05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0897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9D5E9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58A3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8E800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325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1C4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C48A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4FC91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71B15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ADF6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E400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90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BD6C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2A72D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8596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F6FC8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42C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EE388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FC57A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EBAB69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BFBCF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6157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594A2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F7EDC63" w14:textId="77777777" w:rsidR="00C6205B" w:rsidRDefault="00C6205B" w:rsidP="00C6205B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D9A57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ADCED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581A4197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5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0A7" w14:textId="77777777" w:rsidR="00C6205B" w:rsidRDefault="00C6205B" w:rsidP="00237261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548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2531E7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9C38DB2" w14:textId="77777777" w:rsidR="00C6205B" w:rsidRDefault="00C6205B" w:rsidP="00C6205B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6E1FCBCB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54DA0B54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4BF17499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912FEAE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38C11EAC" w14:textId="77777777" w:rsidR="00C6205B" w:rsidRDefault="00C6205B" w:rsidP="00C6205B">
      <w:pPr>
        <w:pStyle w:val="BodyText"/>
        <w:spacing w:before="2"/>
        <w:rPr>
          <w:rFonts w:ascii="Times New Roman"/>
          <w:b/>
          <w:sz w:val="24"/>
        </w:rPr>
      </w:pPr>
    </w:p>
    <w:p w14:paraId="63C26E9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518B8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10772BB4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46D462F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5CE4AD7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4BE06A81" w14:textId="77777777" w:rsidR="00C6205B" w:rsidRDefault="00C6205B" w:rsidP="00C6205B">
      <w:pPr>
        <w:pStyle w:val="BodyText"/>
        <w:spacing w:before="5"/>
        <w:rPr>
          <w:rFonts w:ascii="Times New Roman"/>
          <w:sz w:val="24"/>
        </w:rPr>
      </w:pPr>
    </w:p>
    <w:p w14:paraId="7B62A563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126FAE98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189B8C9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B82E05E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66E65E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D0950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12F2E9BE" w14:textId="77777777" w:rsidR="00C6205B" w:rsidRDefault="00C6205B" w:rsidP="00C6205B">
      <w:pPr>
        <w:pStyle w:val="BodyText"/>
        <w:spacing w:before="3"/>
        <w:rPr>
          <w:rFonts w:ascii="Times New Roman"/>
          <w:sz w:val="24"/>
        </w:rPr>
      </w:pPr>
    </w:p>
    <w:p w14:paraId="0BFDE595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265D4A84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400651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E324970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6A384F16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0D3EF38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3108703" w14:textId="77777777" w:rsidR="00C6205B" w:rsidRDefault="00C6205B" w:rsidP="00C6205B">
      <w:pPr>
        <w:rPr>
          <w:rFonts w:ascii="Times New Roman"/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184E30" w14:textId="77777777" w:rsidR="00C6205B" w:rsidRDefault="00C6205B" w:rsidP="00C6205B">
      <w:pPr>
        <w:pStyle w:val="BodyText"/>
        <w:spacing w:before="8"/>
        <w:rPr>
          <w:rFonts w:ascii="Times New Roman"/>
          <w:sz w:val="21"/>
        </w:rPr>
      </w:pPr>
    </w:p>
    <w:p w14:paraId="7B7C67F1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EAC86F4" w14:textId="77777777" w:rsidR="00C6205B" w:rsidRDefault="00C6205B" w:rsidP="00C6205B">
      <w:pPr>
        <w:pStyle w:val="BodyText"/>
        <w:rPr>
          <w:rFonts w:ascii="Cambria"/>
          <w:b/>
        </w:rPr>
      </w:pPr>
    </w:p>
    <w:p w14:paraId="6BC228F6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12AA5BFB" w14:textId="77777777" w:rsidR="00C6205B" w:rsidRDefault="00C6205B" w:rsidP="00C6205B">
      <w:pPr>
        <w:pStyle w:val="BodyText"/>
        <w:rPr>
          <w:rFonts w:ascii="Cambria"/>
          <w:b/>
        </w:rPr>
      </w:pPr>
    </w:p>
    <w:p w14:paraId="2C977457" w14:textId="77777777" w:rsidR="00C6205B" w:rsidRDefault="00C6205B" w:rsidP="00C6205B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4957045F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2A4F9764" w14:textId="77777777" w:rsidR="00C6205B" w:rsidRDefault="00C6205B" w:rsidP="00C6205B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4A6F99DD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66E9884" w14:textId="77777777" w:rsidR="00C6205B" w:rsidRDefault="00C6205B" w:rsidP="00C6205B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4BDDC2A4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580DA62" w14:textId="77777777" w:rsidR="00C6205B" w:rsidRDefault="00C6205B" w:rsidP="00C6205B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 xml:space="preserve">for(l1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0B469C0D" w14:textId="77777777" w:rsidR="00C6205B" w:rsidRDefault="00C6205B" w:rsidP="00C6205B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2EDD45E9" w14:textId="77777777" w:rsidR="00C6205B" w:rsidRDefault="00C6205B" w:rsidP="00C6205B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79CFD568" w14:textId="77777777" w:rsidR="00C6205B" w:rsidRDefault="00C6205B" w:rsidP="00C6205B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353AE7D9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FDD4D6B" w14:textId="77777777" w:rsidR="00C6205B" w:rsidRDefault="00C6205B" w:rsidP="00C6205B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7EFD6B0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270C0F75" w14:textId="77777777" w:rsidR="00C6205B" w:rsidRDefault="00C6205B" w:rsidP="00C6205B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14B9B61A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38BB892" w14:textId="77777777" w:rsidR="00C6205B" w:rsidRDefault="00C6205B" w:rsidP="00C6205B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12348A90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04B481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BE312AC" w14:textId="77777777" w:rsidR="00C6205B" w:rsidRDefault="00C6205B" w:rsidP="00C6205B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71501B7C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93B5D6F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657C28B0" w14:textId="77777777" w:rsidR="00C6205B" w:rsidRDefault="00C6205B" w:rsidP="00C6205B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6731DF12" w14:textId="77777777" w:rsidR="00C6205B" w:rsidRDefault="00C6205B" w:rsidP="00C6205B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7F47AE65" w14:textId="77777777" w:rsidR="00C6205B" w:rsidRDefault="00C6205B" w:rsidP="00C6205B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BFA585E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1CFB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48F38484" w14:textId="77777777" w:rsidR="00C6205B" w:rsidRDefault="00C6205B" w:rsidP="00C6205B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412F8E86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587B8AF6" w14:textId="77777777" w:rsidR="00C6205B" w:rsidRDefault="00C6205B" w:rsidP="00C6205B">
      <w:pPr>
        <w:spacing w:before="1"/>
        <w:ind w:left="221"/>
        <w:rPr>
          <w:rFonts w:ascii="Arial"/>
          <w:b/>
        </w:rPr>
      </w:pP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168EE8DE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03885CE7" w14:textId="77777777" w:rsidR="00C6205B" w:rsidRDefault="00C6205B" w:rsidP="00C6205B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2160ABA3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14A55C04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26C7CA17" w14:textId="77777777" w:rsidR="00C6205B" w:rsidRDefault="00C6205B" w:rsidP="00C6205B">
      <w:pPr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A09684" w14:textId="77777777" w:rsidR="00C6205B" w:rsidRDefault="00C6205B" w:rsidP="00C6205B">
      <w:pPr>
        <w:pStyle w:val="BodyText"/>
        <w:spacing w:before="10"/>
        <w:rPr>
          <w:rFonts w:ascii="Arial"/>
          <w:b/>
          <w:sz w:val="21"/>
        </w:rPr>
      </w:pPr>
    </w:p>
    <w:p w14:paraId="00BB2EB5" w14:textId="77777777" w:rsidR="00C6205B" w:rsidRDefault="00C6205B" w:rsidP="00C6205B">
      <w:pPr>
        <w:spacing w:before="94"/>
        <w:ind w:left="221"/>
        <w:rPr>
          <w:rFonts w:ascii="Arial"/>
          <w:b/>
        </w:rPr>
      </w:pP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27FB86AF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776AB280" w14:textId="77777777" w:rsidR="00C6205B" w:rsidRDefault="00C6205B" w:rsidP="00C6205B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534ED66B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284971F" w14:textId="77777777" w:rsidR="00C6205B" w:rsidRDefault="00C6205B" w:rsidP="00C6205B">
      <w:pPr>
        <w:spacing w:line="251" w:lineRule="exact"/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A64859" w14:textId="77777777" w:rsidR="00C6205B" w:rsidRDefault="00C6205B" w:rsidP="00C6205B">
      <w:pPr>
        <w:pStyle w:val="BodyText"/>
        <w:spacing w:before="8"/>
        <w:rPr>
          <w:rFonts w:ascii="Arial"/>
          <w:b/>
          <w:sz w:val="21"/>
        </w:rPr>
      </w:pPr>
    </w:p>
    <w:p w14:paraId="1D3227C5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282C7534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4C990E0D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26BCF179" w14:textId="77777777" w:rsidR="00C6205B" w:rsidRDefault="00C6205B" w:rsidP="00C6205B">
      <w:pPr>
        <w:pStyle w:val="BodyText"/>
      </w:pPr>
    </w:p>
    <w:p w14:paraId="39888640" w14:textId="77777777" w:rsidR="00C6205B" w:rsidRDefault="00C6205B" w:rsidP="00C6205B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593102E" w14:textId="77777777" w:rsidR="00C6205B" w:rsidRDefault="00C6205B" w:rsidP="00C6205B">
      <w:pPr>
        <w:pStyle w:val="BodyText"/>
      </w:pPr>
    </w:p>
    <w:p w14:paraId="35E080C4" w14:textId="77777777" w:rsidR="00C6205B" w:rsidRDefault="00C6205B" w:rsidP="00C6205B">
      <w:pPr>
        <w:pStyle w:val="BodyText"/>
        <w:ind w:left="221" w:right="3688"/>
      </w:pPr>
      <w:r>
        <w:rPr>
          <w:color w:val="212121"/>
        </w:rPr>
        <w:t xml:space="preserve">for(l1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00B8A0B2" w14:textId="77777777" w:rsidR="00C6205B" w:rsidRDefault="00C6205B" w:rsidP="00C6205B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5F976B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E4B870D" w14:textId="77777777" w:rsidR="00C6205B" w:rsidRDefault="00C6205B" w:rsidP="00C6205B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0288AA62" w14:textId="77777777" w:rsidR="00C6205B" w:rsidRDefault="00C6205B" w:rsidP="00C6205B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4FFD2EF8" w14:textId="77777777" w:rsidR="00C6205B" w:rsidRDefault="00C6205B" w:rsidP="00C6205B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3EFFB0DF" w14:textId="77777777" w:rsidR="00C6205B" w:rsidRDefault="00C6205B" w:rsidP="00C6205B">
      <w:pPr>
        <w:pStyle w:val="BodyText"/>
      </w:pPr>
    </w:p>
    <w:p w14:paraId="72311E25" w14:textId="77777777" w:rsidR="00C6205B" w:rsidRDefault="00C6205B" w:rsidP="00C6205B">
      <w:pPr>
        <w:pStyle w:val="BodyText"/>
        <w:ind w:left="221" w:right="7411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615E680D" w14:textId="77777777" w:rsidR="00C6205B" w:rsidRDefault="00C6205B" w:rsidP="00C6205B">
      <w:pPr>
        <w:pStyle w:val="BodyText"/>
        <w:ind w:left="221"/>
      </w:pPr>
      <w:r>
        <w:rPr>
          <w:color w:val="212121"/>
        </w:rPr>
        <w:t>}</w:t>
      </w:r>
    </w:p>
    <w:p w14:paraId="7DCAA93D" w14:textId="77777777" w:rsidR="00C6205B" w:rsidRDefault="00C6205B" w:rsidP="00C6205B">
      <w:pPr>
        <w:pStyle w:val="BodyText"/>
        <w:spacing w:before="1"/>
      </w:pPr>
    </w:p>
    <w:p w14:paraId="62CB864A" w14:textId="77777777" w:rsidR="00C6205B" w:rsidRDefault="00C6205B" w:rsidP="00C6205B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34EBABE9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502EDA1E" w14:textId="77777777" w:rsidR="00C6205B" w:rsidRDefault="00C6205B" w:rsidP="00C6205B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0728DE3" w14:textId="77777777" w:rsidR="00C6205B" w:rsidRDefault="00C6205B" w:rsidP="00C6205B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5BA00E7" w14:textId="77777777" w:rsidR="00C6205B" w:rsidRDefault="00C6205B" w:rsidP="00C6205B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3BC163AD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0519C1D0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82CF37F" w14:textId="77777777" w:rsidR="00C6205B" w:rsidRDefault="00C6205B" w:rsidP="00C6205B">
      <w:pPr>
        <w:pStyle w:val="BodyText"/>
      </w:pPr>
    </w:p>
    <w:p w14:paraId="7F862C0B" w14:textId="77777777" w:rsidR="00C6205B" w:rsidRDefault="00C6205B" w:rsidP="00C6205B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5954AB30" w14:textId="77777777" w:rsidR="00C6205B" w:rsidRDefault="00C6205B" w:rsidP="00C6205B">
      <w:pPr>
        <w:pStyle w:val="BodyText"/>
      </w:pPr>
    </w:p>
    <w:p w14:paraId="203840C2" w14:textId="77777777" w:rsidR="00C6205B" w:rsidRDefault="00C6205B" w:rsidP="00C6205B">
      <w:pPr>
        <w:pStyle w:val="BodyText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291910AB" w14:textId="77777777" w:rsidR="00C6205B" w:rsidRDefault="00C6205B" w:rsidP="00C6205B">
      <w:pPr>
        <w:pStyle w:val="BodyText"/>
      </w:pPr>
    </w:p>
    <w:p w14:paraId="41A140D2" w14:textId="77777777" w:rsidR="00C6205B" w:rsidRDefault="00C6205B" w:rsidP="00C6205B">
      <w:pPr>
        <w:pStyle w:val="BodyText"/>
        <w:ind w:left="221" w:right="7619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624083D1" w14:textId="77777777" w:rsidR="00C6205B" w:rsidRDefault="00C6205B" w:rsidP="00C6205B">
      <w:pPr>
        <w:pStyle w:val="BodyText"/>
      </w:pPr>
    </w:p>
    <w:p w14:paraId="600DC65C" w14:textId="77777777" w:rsidR="00C6205B" w:rsidRDefault="00C6205B" w:rsidP="00C6205B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0B7FA4AC" w14:textId="77777777" w:rsidR="00C6205B" w:rsidRDefault="00C6205B" w:rsidP="00C6205B">
      <w:pPr>
        <w:pStyle w:val="BodyText"/>
      </w:pPr>
    </w:p>
    <w:p w14:paraId="3ADD0784" w14:textId="77777777" w:rsidR="00C6205B" w:rsidRDefault="00C6205B" w:rsidP="00C6205B">
      <w:pPr>
        <w:pStyle w:val="BodyText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C763329" w14:textId="77777777" w:rsidR="00C6205B" w:rsidRDefault="00C6205B" w:rsidP="00C6205B">
      <w:pPr>
        <w:pStyle w:val="BodyText"/>
      </w:pPr>
    </w:p>
    <w:p w14:paraId="6D958E6C" w14:textId="77777777" w:rsidR="00C6205B" w:rsidRDefault="00C6205B" w:rsidP="00C6205B">
      <w:pPr>
        <w:pStyle w:val="BodyText"/>
        <w:spacing w:before="1"/>
        <w:ind w:left="221" w:right="7619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1D85BFF8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2F2254F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1CF89" w14:textId="77777777" w:rsidR="00C6205B" w:rsidRDefault="00C6205B" w:rsidP="00C6205B">
      <w:pPr>
        <w:pStyle w:val="BodyText"/>
        <w:spacing w:before="8"/>
        <w:rPr>
          <w:sz w:val="21"/>
        </w:rPr>
      </w:pPr>
    </w:p>
    <w:p w14:paraId="53238BC4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15B5C59B" w14:textId="77777777" w:rsidR="00C6205B" w:rsidRDefault="00C6205B" w:rsidP="00C6205B">
      <w:pPr>
        <w:pStyle w:val="BodyText"/>
        <w:rPr>
          <w:rFonts w:ascii="Cambria"/>
          <w:b/>
        </w:rPr>
      </w:pPr>
    </w:p>
    <w:p w14:paraId="796A9842" w14:textId="77777777" w:rsidR="00C6205B" w:rsidRDefault="00C6205B" w:rsidP="00C6205B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9600AB9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448820AA" w14:textId="77777777" w:rsidR="00C6205B" w:rsidRDefault="00C6205B" w:rsidP="00C6205B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55A0235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59138D09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5E166DAE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1D7A9D21" w14:textId="77777777" w:rsidR="00C6205B" w:rsidRDefault="00C6205B" w:rsidP="00C6205B">
      <w:pPr>
        <w:pStyle w:val="BodyText"/>
        <w:rPr>
          <w:rFonts w:ascii="Cambria"/>
          <w:b/>
        </w:rPr>
      </w:pPr>
    </w:p>
    <w:p w14:paraId="03EACA91" w14:textId="77777777" w:rsidR="00C6205B" w:rsidRDefault="00C6205B" w:rsidP="00C6205B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169CC67" w14:textId="77777777" w:rsidR="00C6205B" w:rsidRDefault="00C6205B" w:rsidP="00C6205B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32D3804F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76EE17F5" w14:textId="77777777" w:rsidR="00C6205B" w:rsidRDefault="00C6205B" w:rsidP="00C6205B">
      <w:pPr>
        <w:pStyle w:val="BodyText"/>
        <w:rPr>
          <w:rFonts w:ascii="Cambria"/>
          <w:b/>
        </w:rPr>
      </w:pPr>
    </w:p>
    <w:p w14:paraId="271A1A3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2F6CDF3D" w14:textId="77777777" w:rsidR="00C6205B" w:rsidRDefault="00C6205B" w:rsidP="00C6205B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7EBCFB87" w14:textId="77777777" w:rsidR="00C6205B" w:rsidRDefault="00C6205B" w:rsidP="00C6205B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330A581D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E323EF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AE641AB" w14:textId="77777777" w:rsidR="00C6205B" w:rsidRDefault="00C6205B" w:rsidP="00C6205B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4E721FA7" w14:textId="77777777" w:rsidR="00C6205B" w:rsidRDefault="00C6205B" w:rsidP="00C6205B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0B351E0A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0FCE2D58" w14:textId="77777777" w:rsidR="00C6205B" w:rsidRDefault="00C6205B" w:rsidP="00C6205B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73AE35EC" w14:textId="77777777" w:rsidR="00C6205B" w:rsidRDefault="00C6205B" w:rsidP="00C6205B">
      <w:pPr>
        <w:pStyle w:val="BodyText"/>
        <w:rPr>
          <w:rFonts w:ascii="Cambria"/>
          <w:b/>
        </w:rPr>
      </w:pPr>
    </w:p>
    <w:p w14:paraId="7D579E5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25622FF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2D7182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50C59E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5B9FC7" w14:textId="77777777" w:rsidR="00C6205B" w:rsidRDefault="00C6205B" w:rsidP="00C6205B">
      <w:pPr>
        <w:pStyle w:val="BodyText"/>
        <w:rPr>
          <w:rFonts w:ascii="Cambria"/>
          <w:b/>
        </w:rPr>
      </w:pPr>
    </w:p>
    <w:p w14:paraId="7E0D6982" w14:textId="77777777" w:rsidR="00C6205B" w:rsidRDefault="00C6205B" w:rsidP="00C6205B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6395A6B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F29E2D7" w14:textId="77777777" w:rsidR="00C6205B" w:rsidRDefault="00C6205B" w:rsidP="00C6205B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04F057EE" w14:textId="77777777" w:rsidR="00C6205B" w:rsidRDefault="00C6205B" w:rsidP="00C6205B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136A08D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5E14571" w14:textId="77777777" w:rsidR="00C6205B" w:rsidRDefault="00C6205B" w:rsidP="00C6205B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E31E223" w14:textId="77777777" w:rsidR="00C6205B" w:rsidRDefault="00C6205B" w:rsidP="00C6205B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(Node**)malloc(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2ABD034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303374DD" w14:textId="77777777" w:rsidR="00C6205B" w:rsidRDefault="00C6205B" w:rsidP="00C6205B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4117135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4E786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6EDCCB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56192080" w14:textId="77777777" w:rsidR="00C6205B" w:rsidRDefault="00C6205B" w:rsidP="00C6205B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1D00B6A7" w14:textId="77777777" w:rsidR="00C6205B" w:rsidRDefault="00C6205B" w:rsidP="00C6205B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3F6BEA94" w14:textId="77777777" w:rsidR="00C6205B" w:rsidRDefault="00C6205B" w:rsidP="00C6205B">
      <w:pPr>
        <w:pStyle w:val="BodyText"/>
        <w:rPr>
          <w:rFonts w:ascii="Cambria"/>
          <w:b/>
        </w:rPr>
      </w:pPr>
    </w:p>
    <w:p w14:paraId="2A12F54D" w14:textId="77777777" w:rsidR="00C6205B" w:rsidRDefault="00C6205B" w:rsidP="00C6205B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34595407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F96E34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9059CAE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2758863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0A22D9DC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60C7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585EBDF5" w14:textId="77777777" w:rsidR="00C6205B" w:rsidRDefault="00C6205B" w:rsidP="00C6205B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45AA53C5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25C7865" w14:textId="77777777" w:rsidR="00C6205B" w:rsidRDefault="00C6205B" w:rsidP="00C6205B">
      <w:pPr>
        <w:pStyle w:val="BodyText"/>
        <w:rPr>
          <w:rFonts w:ascii="Cambria"/>
          <w:b/>
        </w:rPr>
      </w:pPr>
    </w:p>
    <w:p w14:paraId="20838DA4" w14:textId="77777777" w:rsidR="00C6205B" w:rsidRDefault="00C6205B" w:rsidP="00C6205B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71DD82F9" w14:textId="77777777" w:rsidR="00C6205B" w:rsidRDefault="00C6205B" w:rsidP="00C6205B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59F685B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48FAD" w14:textId="77777777" w:rsidR="00C6205B" w:rsidRDefault="00C6205B" w:rsidP="00C6205B">
      <w:pPr>
        <w:pStyle w:val="BodyText"/>
        <w:rPr>
          <w:rFonts w:ascii="Cambria"/>
          <w:b/>
        </w:rPr>
      </w:pPr>
    </w:p>
    <w:p w14:paraId="4FB8C3A7" w14:textId="77777777" w:rsidR="00C6205B" w:rsidRDefault="00C6205B" w:rsidP="00C6205B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6B568" w14:textId="77777777" w:rsidR="00C6205B" w:rsidRDefault="00C6205B" w:rsidP="00C6205B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13DA4B86" w14:textId="77777777" w:rsidR="00C6205B" w:rsidRDefault="00C6205B" w:rsidP="00C6205B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38900728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86F5B3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330AB34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C8C9F62" w14:textId="77777777" w:rsidR="00C6205B" w:rsidRDefault="00C6205B" w:rsidP="00C6205B">
      <w:pPr>
        <w:pStyle w:val="BodyText"/>
        <w:rPr>
          <w:rFonts w:ascii="Cambria"/>
          <w:b/>
        </w:rPr>
      </w:pPr>
    </w:p>
    <w:p w14:paraId="79CB3E5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0523F50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F7C3B4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BFBDB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1DD85D" w14:textId="77777777" w:rsidR="00C6205B" w:rsidRDefault="00C6205B" w:rsidP="00C6205B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 xml:space="preserve">(key,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6C0233AF" w14:textId="77777777" w:rsidR="00C6205B" w:rsidRDefault="00C6205B" w:rsidP="00C6205B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2B85C0D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54443D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6EB3E02" w14:textId="77777777" w:rsidR="00C6205B" w:rsidRDefault="00C6205B" w:rsidP="00C6205B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9B6C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17998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69D424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4EFC4BD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3FF613A7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E5CCF5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8C6A52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0AD79A78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C4D966F" w14:textId="77777777" w:rsidR="00C6205B" w:rsidRDefault="00C6205B" w:rsidP="00C6205B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1790D394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A119189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7F08F428" w14:textId="77777777" w:rsidR="00C6205B" w:rsidRDefault="00C6205B" w:rsidP="00C6205B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158B9600" w14:textId="77777777" w:rsidR="00C6205B" w:rsidRDefault="00C6205B" w:rsidP="00C6205B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27062E08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3320ACF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79770B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7CB19A8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41654" w14:textId="77777777" w:rsidR="00C6205B" w:rsidRDefault="00C6205B" w:rsidP="00C6205B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22F9554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48760E" w14:textId="77777777" w:rsidR="00C6205B" w:rsidRDefault="00C6205B" w:rsidP="00C6205B">
      <w:pPr>
        <w:pStyle w:val="BodyText"/>
        <w:rPr>
          <w:rFonts w:ascii="Cambria"/>
          <w:b/>
        </w:rPr>
      </w:pPr>
    </w:p>
    <w:p w14:paraId="40E5CFF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4B67877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(5);</w:t>
      </w:r>
    </w:p>
    <w:p w14:paraId="5DC42F60" w14:textId="77777777" w:rsidR="00C6205B" w:rsidRDefault="00C6205B" w:rsidP="00C6205B">
      <w:pPr>
        <w:pStyle w:val="BodyText"/>
        <w:rPr>
          <w:rFonts w:ascii="Cambria"/>
          <w:b/>
        </w:rPr>
      </w:pPr>
    </w:p>
    <w:p w14:paraId="4A5A6598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08F84B65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387106A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63183D61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33F7ABD9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3F88761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7127AE37" w14:textId="77777777" w:rsidR="00C6205B" w:rsidRDefault="00C6205B" w:rsidP="00C6205B">
      <w:pPr>
        <w:pStyle w:val="BodyText"/>
        <w:rPr>
          <w:rFonts w:ascii="Cambria"/>
          <w:b/>
        </w:rPr>
      </w:pPr>
    </w:p>
    <w:p w14:paraId="1A536DF7" w14:textId="77777777" w:rsidR="00C6205B" w:rsidRDefault="00C6205B" w:rsidP="00C6205B">
      <w:pPr>
        <w:ind w:left="221" w:right="438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0DAE6B7C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75E23D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1923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116F3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3BE3739" w14:textId="77777777" w:rsidR="00C6205B" w:rsidRDefault="00C6205B" w:rsidP="00C6205B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63598DC6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7DA0DFB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FB424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E2C697" w14:textId="77777777" w:rsidR="00C6205B" w:rsidRDefault="00C6205B" w:rsidP="00C6205B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02E97669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BF1AE2B" wp14:editId="51B34DD5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4EAB" w14:textId="77777777" w:rsidR="00C6205B" w:rsidRDefault="00C6205B" w:rsidP="00C6205B">
      <w:pPr>
        <w:pStyle w:val="BodyText"/>
        <w:spacing w:before="9"/>
        <w:rPr>
          <w:rFonts w:ascii="Cambria"/>
          <w:b/>
          <w:sz w:val="20"/>
        </w:rPr>
      </w:pPr>
    </w:p>
    <w:p w14:paraId="5C86DCA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CCAC330" w14:textId="77777777" w:rsidR="00C6205B" w:rsidRDefault="00C6205B" w:rsidP="00C6205B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66BDD6A4" wp14:editId="1BE051DC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ED2D7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B11734" wp14:editId="2FD3D4CC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2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DC29" id="Ink 60" o:spid="_x0000_s1026" type="#_x0000_t75" style="position:absolute;margin-left:192.25pt;margin-top:42.6pt;width:392.05pt;height:33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3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C9764B5" wp14:editId="06FF625A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6A1B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46826C2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47B953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4184DA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367BE03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DF1315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FF801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CE110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4B6F7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600BFA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5C4B70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6ADF66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AD1F6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3FBB0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9C050F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1EEE2C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47EDE5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2244E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5DAD2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6C0DBC2" w14:textId="77777777" w:rsidR="00C6205B" w:rsidRDefault="00C6205B" w:rsidP="00C6205B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FBB91A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CF3DA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C4FC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0CB2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C2896F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C35547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4F6D41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C33554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85BD70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6558EB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B502A5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761A9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6E7B10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7E678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955882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155BE5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17354C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0888CA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895A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D5A488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B9DA6A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10453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D3D21C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46C43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E2266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929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FE9B75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42A718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B51E61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FF4D40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7CC7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ADD1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30DDF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BF934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813EF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3596A7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561DD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AC2927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57910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6BBCD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38669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36FB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AA18B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26A28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DA61EB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8F4B44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EB526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6983E6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99F44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0EBE8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6AF84C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68684D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A1FF5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CCBD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B617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A152A2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74EBD2EF" w14:textId="77777777" w:rsidR="00C6205B" w:rsidRDefault="00C6205B" w:rsidP="00C6205B">
      <w:pPr>
        <w:pStyle w:val="Heading1"/>
        <w:ind w:left="89"/>
      </w:pPr>
    </w:p>
    <w:p w14:paraId="160822F9" w14:textId="77777777" w:rsidR="00C6205B" w:rsidRDefault="00C6205B" w:rsidP="00C6205B"/>
    <w:p w14:paraId="51325F95" w14:textId="77777777" w:rsidR="00C6205B" w:rsidRDefault="00C6205B" w:rsidP="00C6205B">
      <w:pPr>
        <w:spacing w:before="171"/>
        <w:ind w:right="4649"/>
      </w:pPr>
    </w:p>
    <w:p w14:paraId="1489A8A7" w14:textId="77777777" w:rsidR="00C6205B" w:rsidRDefault="00C6205B" w:rsidP="00C6205B"/>
    <w:p w14:paraId="6F607362" w14:textId="77777777" w:rsidR="00E11784" w:rsidRDefault="00E11784"/>
    <w:sectPr w:rsidR="00E11784" w:rsidSect="00C6205B">
      <w:headerReference w:type="default" r:id="rId65"/>
      <w:pgSz w:w="11920" w:h="16860"/>
      <w:pgMar w:top="1600" w:right="760" w:bottom="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2871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CCE12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A44E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3D913" w14:textId="77777777" w:rsidR="00000000" w:rsidRDefault="0000000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F70C3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824666051">
    <w:abstractNumId w:val="12"/>
  </w:num>
  <w:num w:numId="2" w16cid:durableId="1347488663">
    <w:abstractNumId w:val="8"/>
  </w:num>
  <w:num w:numId="3" w16cid:durableId="810829235">
    <w:abstractNumId w:val="23"/>
  </w:num>
  <w:num w:numId="4" w16cid:durableId="768623371">
    <w:abstractNumId w:val="6"/>
  </w:num>
  <w:num w:numId="5" w16cid:durableId="105388236">
    <w:abstractNumId w:val="4"/>
  </w:num>
  <w:num w:numId="6" w16cid:durableId="2002848805">
    <w:abstractNumId w:val="14"/>
  </w:num>
  <w:num w:numId="7" w16cid:durableId="865021503">
    <w:abstractNumId w:val="17"/>
  </w:num>
  <w:num w:numId="8" w16cid:durableId="2123381930">
    <w:abstractNumId w:val="27"/>
  </w:num>
  <w:num w:numId="9" w16cid:durableId="608657274">
    <w:abstractNumId w:val="13"/>
  </w:num>
  <w:num w:numId="10" w16cid:durableId="1418288963">
    <w:abstractNumId w:val="0"/>
  </w:num>
  <w:num w:numId="11" w16cid:durableId="137043207">
    <w:abstractNumId w:val="18"/>
  </w:num>
  <w:num w:numId="12" w16cid:durableId="2123919699">
    <w:abstractNumId w:val="24"/>
  </w:num>
  <w:num w:numId="13" w16cid:durableId="1741098406">
    <w:abstractNumId w:val="7"/>
  </w:num>
  <w:num w:numId="14" w16cid:durableId="1495367237">
    <w:abstractNumId w:val="22"/>
  </w:num>
  <w:num w:numId="15" w16cid:durableId="1844274960">
    <w:abstractNumId w:val="11"/>
  </w:num>
  <w:num w:numId="16" w16cid:durableId="94636932">
    <w:abstractNumId w:val="16"/>
  </w:num>
  <w:num w:numId="17" w16cid:durableId="1645503925">
    <w:abstractNumId w:val="10"/>
  </w:num>
  <w:num w:numId="18" w16cid:durableId="1262298199">
    <w:abstractNumId w:val="9"/>
  </w:num>
  <w:num w:numId="19" w16cid:durableId="300305666">
    <w:abstractNumId w:val="2"/>
  </w:num>
  <w:num w:numId="20" w16cid:durableId="1398165866">
    <w:abstractNumId w:val="21"/>
  </w:num>
  <w:num w:numId="21" w16cid:durableId="272371945">
    <w:abstractNumId w:val="25"/>
  </w:num>
  <w:num w:numId="22" w16cid:durableId="1909992150">
    <w:abstractNumId w:val="15"/>
  </w:num>
  <w:num w:numId="23" w16cid:durableId="1149708377">
    <w:abstractNumId w:val="20"/>
  </w:num>
  <w:num w:numId="24" w16cid:durableId="1113938249">
    <w:abstractNumId w:val="3"/>
  </w:num>
  <w:num w:numId="25" w16cid:durableId="1514295374">
    <w:abstractNumId w:val="29"/>
  </w:num>
  <w:num w:numId="26" w16cid:durableId="1513954527">
    <w:abstractNumId w:val="28"/>
  </w:num>
  <w:num w:numId="27" w16cid:durableId="1434125842">
    <w:abstractNumId w:val="5"/>
  </w:num>
  <w:num w:numId="28" w16cid:durableId="1143162256">
    <w:abstractNumId w:val="26"/>
  </w:num>
  <w:num w:numId="29" w16cid:durableId="1663849974">
    <w:abstractNumId w:val="1"/>
  </w:num>
  <w:num w:numId="30" w16cid:durableId="1654018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B"/>
    <w:rsid w:val="00C6205B"/>
    <w:rsid w:val="00D81207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8D1"/>
  <w15:chartTrackingRefBased/>
  <w15:docId w15:val="{B1BDFEA5-6703-43A1-B64F-7D524CCA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20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6205B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C6205B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205B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6205B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205B"/>
  </w:style>
  <w:style w:type="character" w:customStyle="1" w:styleId="BodyTextChar">
    <w:name w:val="Body Text Char"/>
    <w:basedOn w:val="DefaultParagraphFont"/>
    <w:link w:val="BodyText"/>
    <w:uiPriority w:val="1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6205B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6205B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C6205B"/>
    <w:pPr>
      <w:spacing w:after="0" w:line="240" w:lineRule="auto"/>
    </w:pPr>
    <w:rPr>
      <w:kern w:val="0"/>
      <w:sz w:val="20"/>
      <w:szCs w:val="20"/>
      <w:lang w:eastAsia="en-IN" w:bidi="ta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6205B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C6205B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3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customXml" Target="ink/ink8.xml"/><Relationship Id="rId47" Type="http://schemas.openxmlformats.org/officeDocument/2006/relationships/customXml" Target="ink/ink9.xml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63" Type="http://schemas.openxmlformats.org/officeDocument/2006/relationships/image" Target="media/image4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0.png"/><Relationship Id="rId11" Type="http://schemas.openxmlformats.org/officeDocument/2006/relationships/image" Target="media/image7.jpeg"/><Relationship Id="rId24" Type="http://schemas.openxmlformats.org/officeDocument/2006/relationships/customXml" Target="ink/ink2.xml"/><Relationship Id="rId32" Type="http://schemas.openxmlformats.org/officeDocument/2006/relationships/customXml" Target="ink/ink5.xml"/><Relationship Id="rId37" Type="http://schemas.openxmlformats.org/officeDocument/2006/relationships/customXml" Target="ink/ink6.xml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6.png"/><Relationship Id="rId58" Type="http://schemas.openxmlformats.org/officeDocument/2006/relationships/customXml" Target="ink/ink12.xml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43.png"/><Relationship Id="rId19" Type="http://schemas.openxmlformats.org/officeDocument/2006/relationships/image" Target="media/image13.png"/><Relationship Id="rId14" Type="http://schemas.openxmlformats.org/officeDocument/2006/relationships/image" Target="media/image10.jpeg"/><Relationship Id="rId22" Type="http://schemas.openxmlformats.org/officeDocument/2006/relationships/customXml" Target="ink/ink1.xml"/><Relationship Id="rId27" Type="http://schemas.openxmlformats.org/officeDocument/2006/relationships/image" Target="media/image18.png"/><Relationship Id="rId30" Type="http://schemas.openxmlformats.org/officeDocument/2006/relationships/customXml" Target="ink/ink4.xml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64" Type="http://schemas.openxmlformats.org/officeDocument/2006/relationships/image" Target="media/image45.png"/><Relationship Id="rId8" Type="http://schemas.openxmlformats.org/officeDocument/2006/relationships/image" Target="media/image4.jpeg"/><Relationship Id="rId51" Type="http://schemas.openxmlformats.org/officeDocument/2006/relationships/customXml" Target="ink/ink1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8.png"/><Relationship Id="rId54" Type="http://schemas.openxmlformats.org/officeDocument/2006/relationships/image" Target="media/image37.png"/><Relationship Id="rId62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customXml" Target="ink/ink10.xml"/><Relationship Id="rId57" Type="http://schemas.openxmlformats.org/officeDocument/2006/relationships/image" Target="media/image40.pn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60" Type="http://schemas.openxmlformats.org/officeDocument/2006/relationships/image" Target="media/image42.png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3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9317</Words>
  <Characters>53112</Characters>
  <Application>Microsoft Office Word</Application>
  <DocSecurity>0</DocSecurity>
  <Lines>442</Lines>
  <Paragraphs>124</Paragraphs>
  <ScaleCrop>false</ScaleCrop>
  <Company/>
  <LinksUpToDate>false</LinksUpToDate>
  <CharactersWithSpaces>62305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Balaji Venkatesh</cp:lastModifiedBy>
  <cp:revision>1</cp:revision>
  <dcterms:created xsi:type="dcterms:W3CDTF">2024-06-18T13:28:00Z</dcterms:created>
  <dcterms:modified xsi:type="dcterms:W3CDTF">2024-06-18T13:29:00Z</dcterms:modified>
</cp:coreProperties>
</file>